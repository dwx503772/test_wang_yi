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79" w:rsidRPr="007103E0" w:rsidRDefault="00657591" w:rsidP="00F50ED8">
      <w:pPr>
        <w:numPr>
          <w:ilvl w:val="0"/>
          <w:numId w:val="1"/>
        </w:numPr>
        <w:ind w:left="0" w:firstLine="0"/>
        <w:contextualSpacing/>
        <w:mirrorIndents/>
        <w:jc w:val="left"/>
        <w:rPr>
          <w:rFonts w:ascii="宋体" w:hAnsi="宋体"/>
          <w:b/>
          <w:sz w:val="24"/>
          <w:szCs w:val="24"/>
        </w:rPr>
      </w:pPr>
      <w:r w:rsidRPr="00F50ED8">
        <w:rPr>
          <w:rFonts w:ascii="宋体" w:hAnsi="宋体" w:hint="eastAsia"/>
          <w:b/>
          <w:sz w:val="24"/>
          <w:szCs w:val="24"/>
        </w:rPr>
        <w:t>项目介绍：</w:t>
      </w:r>
    </w:p>
    <w:p w:rsidR="006C5BEF" w:rsidRPr="007103E0" w:rsidRDefault="00657591" w:rsidP="00F50ED8">
      <w:pPr>
        <w:numPr>
          <w:ilvl w:val="0"/>
          <w:numId w:val="1"/>
        </w:numPr>
        <w:ind w:left="0" w:firstLine="0"/>
        <w:contextualSpacing/>
        <w:mirrorIndents/>
        <w:jc w:val="left"/>
        <w:rPr>
          <w:rFonts w:ascii="宋体" w:hAnsi="宋体"/>
          <w:b/>
          <w:sz w:val="24"/>
          <w:szCs w:val="24"/>
        </w:rPr>
      </w:pPr>
      <w:r w:rsidRPr="00F50ED8">
        <w:rPr>
          <w:rFonts w:ascii="宋体" w:hAnsi="宋体" w:hint="eastAsia"/>
          <w:b/>
          <w:sz w:val="24"/>
          <w:szCs w:val="24"/>
        </w:rPr>
        <w:t>测试环境：</w:t>
      </w:r>
    </w:p>
    <w:p w:rsidR="006C5BEF" w:rsidRPr="007103E0" w:rsidRDefault="00657591" w:rsidP="00F50ED8">
      <w:pPr>
        <w:numPr>
          <w:ilvl w:val="0"/>
          <w:numId w:val="1"/>
        </w:numPr>
        <w:ind w:left="0" w:firstLine="0"/>
        <w:contextualSpacing/>
        <w:mirrorIndents/>
        <w:jc w:val="left"/>
        <w:rPr>
          <w:rFonts w:ascii="宋体" w:hAnsi="宋体"/>
          <w:b/>
          <w:sz w:val="24"/>
          <w:szCs w:val="24"/>
        </w:rPr>
      </w:pPr>
      <w:r w:rsidRPr="00F50ED8">
        <w:rPr>
          <w:rFonts w:ascii="宋体" w:hAnsi="宋体" w:hint="eastAsia"/>
          <w:b/>
          <w:sz w:val="24"/>
          <w:szCs w:val="24"/>
        </w:rPr>
        <w:t>测试管理工具：</w:t>
      </w:r>
    </w:p>
    <w:p w:rsidR="006C5BEF" w:rsidRDefault="00F50ED8" w:rsidP="00F50ED8">
      <w:pPr>
        <w:contextualSpacing/>
        <w:mirrorIndents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</w:t>
      </w:r>
      <w:r w:rsidRPr="006203E4">
        <w:rPr>
          <w:rFonts w:ascii="宋体" w:hAnsi="宋体" w:hint="eastAsia"/>
          <w:b/>
          <w:sz w:val="24"/>
          <w:szCs w:val="24"/>
        </w:rPr>
        <w:t>、</w:t>
      </w:r>
      <w:r>
        <w:rPr>
          <w:rFonts w:ascii="宋体" w:hAnsi="宋体" w:hint="eastAsia"/>
          <w:b/>
          <w:sz w:val="24"/>
          <w:szCs w:val="24"/>
        </w:rPr>
        <w:t>业务</w:t>
      </w:r>
      <w:r w:rsidRPr="006203E4">
        <w:rPr>
          <w:rFonts w:ascii="宋体" w:hAnsi="宋体" w:hint="eastAsia"/>
          <w:b/>
          <w:sz w:val="24"/>
          <w:szCs w:val="24"/>
        </w:rPr>
        <w:t xml:space="preserve">流程设计测试用例   </w:t>
      </w:r>
    </w:p>
    <w:p w:rsidR="006C5BEF" w:rsidRPr="00A55F4E" w:rsidRDefault="00F50ED8" w:rsidP="00F50ED8">
      <w:pPr>
        <w:contextualSpacing/>
        <w:mirrorIndents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5</w:t>
      </w:r>
      <w:r w:rsidRPr="00A55F4E">
        <w:rPr>
          <w:rFonts w:ascii="宋体" w:hAnsi="宋体" w:hint="eastAsia"/>
          <w:b/>
          <w:sz w:val="24"/>
          <w:szCs w:val="24"/>
        </w:rPr>
        <w:t>.这个项目，你执行了多少用例？</w:t>
      </w:r>
      <w:bookmarkStart w:id="0" w:name="_GoBack"/>
      <w:bookmarkEnd w:id="0"/>
    </w:p>
    <w:p w:rsidR="006C5BEF" w:rsidRPr="00A55F4E" w:rsidRDefault="00F50ED8" w:rsidP="00F50ED8">
      <w:pPr>
        <w:contextualSpacing/>
        <w:mirrorIndents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7</w:t>
      </w:r>
      <w:r w:rsidRPr="00A55F4E">
        <w:rPr>
          <w:rFonts w:ascii="宋体" w:hAnsi="宋体" w:hint="eastAsia"/>
          <w:b/>
          <w:sz w:val="24"/>
          <w:szCs w:val="24"/>
        </w:rPr>
        <w:t>.是依附于什么平台的？</w:t>
      </w:r>
    </w:p>
    <w:p w:rsidR="006C5BEF" w:rsidRPr="007103E0" w:rsidRDefault="00F50ED8" w:rsidP="00F50ED8">
      <w:pPr>
        <w:contextualSpacing/>
        <w:mirrorIndents/>
        <w:jc w:val="left"/>
        <w:rPr>
          <w:rFonts w:ascii="宋体" w:hAnsi="宋体"/>
          <w:b/>
          <w:sz w:val="24"/>
          <w:szCs w:val="24"/>
        </w:rPr>
      </w:pPr>
      <w:r w:rsidRPr="00A55F4E">
        <w:rPr>
          <w:rFonts w:ascii="宋体" w:hAnsi="宋体" w:hint="eastAsia"/>
          <w:b/>
          <w:sz w:val="24"/>
          <w:szCs w:val="24"/>
        </w:rPr>
        <w:t>8.设计了多少用例，覆盖了多少功能。</w:t>
      </w:r>
    </w:p>
    <w:p w:rsidR="006C5BEF" w:rsidRPr="00A55F4E" w:rsidRDefault="00F50ED8" w:rsidP="00F50ED8">
      <w:pPr>
        <w:contextualSpacing/>
        <w:mirrorIndents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9</w:t>
      </w:r>
      <w:r w:rsidRPr="00A55F4E">
        <w:rPr>
          <w:rFonts w:ascii="宋体" w:hAnsi="宋体" w:hint="eastAsia"/>
          <w:b/>
          <w:sz w:val="24"/>
          <w:szCs w:val="24"/>
        </w:rPr>
        <w:t xml:space="preserve">、业务主要有哪些？                           </w:t>
      </w:r>
    </w:p>
    <w:p w:rsidR="006C5BEF" w:rsidRPr="00A55F4E" w:rsidRDefault="00F50ED8" w:rsidP="00F50ED8">
      <w:pPr>
        <w:contextualSpacing/>
        <w:mirrorIndents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10</w:t>
      </w:r>
      <w:r w:rsidRPr="00A55F4E">
        <w:rPr>
          <w:rFonts w:ascii="宋体" w:hAnsi="宋体" w:hint="eastAsia"/>
          <w:b/>
          <w:sz w:val="24"/>
          <w:szCs w:val="24"/>
        </w:rPr>
        <w:t xml:space="preserve">、主要模块是什么？你怎么进行测试？           </w:t>
      </w:r>
    </w:p>
    <w:p w:rsidR="006C5BEF" w:rsidRPr="007103E0" w:rsidRDefault="00F50ED8" w:rsidP="00F50ED8">
      <w:pPr>
        <w:contextualSpacing/>
        <w:mirrorIndents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11</w:t>
      </w:r>
      <w:r w:rsidRPr="00A55F4E">
        <w:rPr>
          <w:rFonts w:ascii="宋体" w:hAnsi="宋体" w:hint="eastAsia"/>
          <w:b/>
          <w:sz w:val="24"/>
          <w:szCs w:val="24"/>
        </w:rPr>
        <w:t>.你主要负责哪个模块是设计？怎么设计？举个例子？</w:t>
      </w:r>
    </w:p>
    <w:p w:rsidR="006C5BEF" w:rsidRPr="00A55F4E" w:rsidRDefault="00F50ED8" w:rsidP="00F50ED8">
      <w:pPr>
        <w:contextualSpacing/>
        <w:mirrorIndents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12</w:t>
      </w:r>
      <w:r w:rsidRPr="00A55F4E">
        <w:rPr>
          <w:rFonts w:ascii="宋体" w:hAnsi="宋体" w:hint="eastAsia"/>
          <w:b/>
          <w:sz w:val="24"/>
          <w:szCs w:val="24"/>
        </w:rPr>
        <w:t>.谈谈你对LAMP环境的理解</w:t>
      </w:r>
    </w:p>
    <w:p w:rsidR="006C5BEF" w:rsidRPr="007103E0" w:rsidRDefault="00F50ED8" w:rsidP="00F50ED8">
      <w:pPr>
        <w:contextualSpacing/>
        <w:mirrorIndents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13</w:t>
      </w:r>
      <w:r w:rsidRPr="00A55F4E">
        <w:rPr>
          <w:rFonts w:ascii="宋体" w:hAnsi="宋体" w:hint="eastAsia"/>
          <w:b/>
          <w:sz w:val="24"/>
          <w:szCs w:val="24"/>
        </w:rPr>
        <w:t>.谈谈你的测试环境</w:t>
      </w:r>
    </w:p>
    <w:p w:rsidR="004561F3" w:rsidRPr="007103E0" w:rsidRDefault="00F50ED8" w:rsidP="004561F3">
      <w:pPr>
        <w:contextualSpacing/>
        <w:mirrorIndents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14</w:t>
      </w:r>
      <w:r w:rsidRPr="00A55F4E">
        <w:rPr>
          <w:rFonts w:ascii="宋体" w:hAnsi="宋体" w:hint="eastAsia"/>
          <w:b/>
          <w:sz w:val="24"/>
          <w:szCs w:val="24"/>
        </w:rPr>
        <w:t>.在你的项目中程序 是怎么运行的？</w:t>
      </w:r>
    </w:p>
    <w:p w:rsidR="004561F3" w:rsidRPr="00A55F4E" w:rsidRDefault="004561F3" w:rsidP="004561F3">
      <w:pPr>
        <w:contextualSpacing/>
        <w:mirrorIndents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15</w:t>
      </w:r>
      <w:r w:rsidRPr="00A55F4E">
        <w:rPr>
          <w:rFonts w:ascii="宋体" w:hAnsi="宋体" w:hint="eastAsia"/>
          <w:b/>
          <w:sz w:val="24"/>
          <w:szCs w:val="24"/>
        </w:rPr>
        <w:t>、你以前的领导是怎么对你评价的</w:t>
      </w:r>
    </w:p>
    <w:p w:rsidR="006C5BEF" w:rsidRPr="007103E0" w:rsidRDefault="004561F3" w:rsidP="004561F3">
      <w:pPr>
        <w:contextualSpacing/>
        <w:mirrorIndents/>
        <w:jc w:val="left"/>
        <w:rPr>
          <w:rFonts w:ascii="宋体" w:hAnsi="宋体"/>
          <w:sz w:val="24"/>
          <w:szCs w:val="24"/>
        </w:rPr>
      </w:pPr>
      <w:r w:rsidRPr="001A0C55">
        <w:rPr>
          <w:rFonts w:ascii="宋体" w:hAnsi="宋体" w:hint="eastAsia"/>
          <w:sz w:val="24"/>
          <w:szCs w:val="24"/>
        </w:rPr>
        <w:t>理解力强，</w:t>
      </w:r>
      <w:r>
        <w:rPr>
          <w:rFonts w:ascii="宋体" w:hAnsi="宋体" w:hint="eastAsia"/>
          <w:sz w:val="24"/>
          <w:szCs w:val="24"/>
        </w:rPr>
        <w:t>接受新事物快，独立思考，善于发现。稳重有耐心。做事认真仔细。人缘很好，不激进和急躁，能妥善处理矛盾冲突。</w:t>
      </w:r>
    </w:p>
    <w:p w:rsidR="004561F3" w:rsidRPr="00A55F4E" w:rsidRDefault="004561F3" w:rsidP="004561F3">
      <w:pPr>
        <w:contextualSpacing/>
        <w:mirrorIndents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16</w:t>
      </w:r>
      <w:r w:rsidRPr="00A55F4E">
        <w:rPr>
          <w:rFonts w:ascii="宋体" w:hAnsi="宋体" w:hint="eastAsia"/>
          <w:b/>
          <w:sz w:val="24"/>
          <w:szCs w:val="24"/>
        </w:rPr>
        <w:t>.你以前的团队有多少人，你的小组长对你的评价？</w:t>
      </w:r>
    </w:p>
    <w:p w:rsidR="00284FAA" w:rsidRPr="007103E0" w:rsidRDefault="004561F3" w:rsidP="007103E0">
      <w:pPr>
        <w:contextualSpacing/>
        <w:mirrorIndents/>
        <w:jc w:val="left"/>
        <w:rPr>
          <w:rFonts w:ascii="宋体" w:hAnsi="宋体"/>
          <w:b/>
          <w:sz w:val="24"/>
          <w:szCs w:val="24"/>
        </w:rPr>
      </w:pPr>
      <w:r w:rsidRPr="006203E4">
        <w:rPr>
          <w:rFonts w:ascii="宋体" w:hAnsi="宋体" w:hint="eastAsia"/>
          <w:sz w:val="24"/>
          <w:szCs w:val="24"/>
        </w:rPr>
        <w:t>小组是12的团队，由于人员流动，一般是10-12人。</w:t>
      </w:r>
      <w:r w:rsidRPr="001A0C55">
        <w:rPr>
          <w:rFonts w:ascii="宋体" w:hAnsi="宋体" w:hint="eastAsia"/>
          <w:sz w:val="24"/>
          <w:szCs w:val="24"/>
        </w:rPr>
        <w:t>理解力强，</w:t>
      </w:r>
      <w:r>
        <w:rPr>
          <w:rFonts w:ascii="宋体" w:hAnsi="宋体" w:hint="eastAsia"/>
          <w:sz w:val="24"/>
          <w:szCs w:val="24"/>
        </w:rPr>
        <w:t>接受新事物快，独立思考，善于发现。稳重有耐心。做事认真仔细。人缘很好，不激进和急躁，能妥善处理矛盾冲突。</w:t>
      </w:r>
    </w:p>
    <w:p w:rsidR="006C5BEF" w:rsidRPr="007103E0" w:rsidRDefault="004561F3" w:rsidP="007103E0">
      <w:pPr>
        <w:contextualSpacing/>
        <w:mirrorIndents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17</w:t>
      </w:r>
      <w:r w:rsidRPr="00A55F4E">
        <w:rPr>
          <w:rFonts w:ascii="宋体" w:hAnsi="宋体" w:hint="eastAsia"/>
          <w:b/>
          <w:sz w:val="24"/>
          <w:szCs w:val="24"/>
        </w:rPr>
        <w:t>.请说出公司名称？工作地点在哪里？</w:t>
      </w:r>
    </w:p>
    <w:p w:rsidR="006C5BEF" w:rsidRPr="007103E0" w:rsidRDefault="004561F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18</w:t>
      </w:r>
      <w:r>
        <w:rPr>
          <w:rFonts w:hint="eastAsia"/>
          <w:b/>
          <w:sz w:val="24"/>
          <w:szCs w:val="24"/>
        </w:rPr>
        <w:t>、项目中</w:t>
      </w:r>
      <w:r w:rsidRPr="00356E74">
        <w:rPr>
          <w:rFonts w:hint="eastAsia"/>
          <w:b/>
          <w:sz w:val="24"/>
          <w:szCs w:val="24"/>
        </w:rPr>
        <w:t>一般在什么情况下测试挂起，什么情况下又进行恢复？</w:t>
      </w:r>
    </w:p>
    <w:p w:rsidR="006C5BEF" w:rsidRPr="007103E0" w:rsidRDefault="002544ED" w:rsidP="002544E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19</w:t>
      </w:r>
      <w:r>
        <w:rPr>
          <w:rFonts w:hint="eastAsia"/>
          <w:b/>
          <w:sz w:val="24"/>
          <w:szCs w:val="24"/>
        </w:rPr>
        <w:t>、</w:t>
      </w:r>
      <w:r w:rsidRPr="00356E74">
        <w:rPr>
          <w:rFonts w:hint="eastAsia"/>
          <w:b/>
          <w:sz w:val="24"/>
          <w:szCs w:val="24"/>
        </w:rPr>
        <w:t>请描述一个你做过的项目，该项目哪里做得好，哪里做的不好，应该如何改进</w:t>
      </w:r>
    </w:p>
    <w:p w:rsidR="00B6651A" w:rsidRPr="002E2E74" w:rsidRDefault="00B6651A" w:rsidP="00B6651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、</w:t>
      </w:r>
      <w:r w:rsidRPr="00356E74">
        <w:rPr>
          <w:rFonts w:hint="eastAsia"/>
          <w:b/>
          <w:sz w:val="24"/>
          <w:szCs w:val="24"/>
        </w:rPr>
        <w:t>你了解估计方法么，请</w:t>
      </w:r>
      <w:r>
        <w:rPr>
          <w:rFonts w:hint="eastAsia"/>
          <w:b/>
          <w:sz w:val="24"/>
          <w:szCs w:val="24"/>
        </w:rPr>
        <w:t>就项目</w:t>
      </w:r>
      <w:r w:rsidRPr="00356E74">
        <w:rPr>
          <w:rFonts w:hint="eastAsia"/>
          <w:b/>
          <w:sz w:val="24"/>
          <w:szCs w:val="24"/>
        </w:rPr>
        <w:t>简要介绍一下。</w:t>
      </w:r>
    </w:p>
    <w:p w:rsidR="00B6651A" w:rsidRPr="008F5B27" w:rsidRDefault="00B6651A" w:rsidP="00B6651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21</w:t>
      </w:r>
      <w:r>
        <w:rPr>
          <w:rFonts w:hint="eastAsia"/>
          <w:b/>
          <w:sz w:val="24"/>
          <w:szCs w:val="24"/>
        </w:rPr>
        <w:t>、介绍下项目中的</w:t>
      </w:r>
      <w:r w:rsidRPr="00356E74">
        <w:rPr>
          <w:rFonts w:hint="eastAsia"/>
          <w:b/>
          <w:sz w:val="24"/>
          <w:szCs w:val="24"/>
        </w:rPr>
        <w:t>测试方案主要完成哪些内容？</w:t>
      </w:r>
    </w:p>
    <w:p w:rsidR="00B6651A" w:rsidRPr="002E2E74" w:rsidRDefault="00B6651A" w:rsidP="00B6651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22</w:t>
      </w:r>
      <w:r>
        <w:rPr>
          <w:rFonts w:hint="eastAsia"/>
          <w:b/>
          <w:sz w:val="24"/>
          <w:szCs w:val="24"/>
        </w:rPr>
        <w:t>、项目中</w:t>
      </w:r>
      <w:r w:rsidRPr="00356E74">
        <w:rPr>
          <w:rFonts w:hint="eastAsia"/>
          <w:b/>
          <w:sz w:val="24"/>
          <w:szCs w:val="24"/>
        </w:rPr>
        <w:t>使用过哪些测试设计方法？请举例说明。</w:t>
      </w:r>
    </w:p>
    <w:p w:rsidR="006C5BEF" w:rsidRPr="00934F3E" w:rsidRDefault="00B6651A" w:rsidP="00B6651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23</w:t>
      </w:r>
      <w:r>
        <w:rPr>
          <w:rFonts w:hint="eastAsia"/>
          <w:b/>
          <w:sz w:val="24"/>
          <w:szCs w:val="24"/>
        </w:rPr>
        <w:t>、项目中</w:t>
      </w:r>
      <w:r w:rsidRPr="00356E74">
        <w:rPr>
          <w:rFonts w:hint="eastAsia"/>
          <w:b/>
          <w:sz w:val="24"/>
          <w:szCs w:val="24"/>
        </w:rPr>
        <w:t>参与过评审么？都发现了什么样的问题？</w:t>
      </w:r>
    </w:p>
    <w:p w:rsidR="006C5BEF" w:rsidRPr="00556ABF" w:rsidRDefault="00B6651A" w:rsidP="00B6651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24</w:t>
      </w:r>
      <w:r>
        <w:rPr>
          <w:rFonts w:hint="eastAsia"/>
          <w:b/>
          <w:sz w:val="24"/>
          <w:szCs w:val="24"/>
        </w:rPr>
        <w:t>、项目中</w:t>
      </w:r>
      <w:r w:rsidRPr="00356E74">
        <w:rPr>
          <w:rFonts w:hint="eastAsia"/>
          <w:b/>
          <w:sz w:val="24"/>
          <w:szCs w:val="24"/>
        </w:rPr>
        <w:t>是否还需要参与</w:t>
      </w:r>
      <w:r w:rsidRPr="00356E74">
        <w:rPr>
          <w:rFonts w:hint="eastAsia"/>
          <w:b/>
          <w:sz w:val="24"/>
          <w:szCs w:val="24"/>
        </w:rPr>
        <w:t>HLD</w:t>
      </w:r>
      <w:r w:rsidRPr="00356E74">
        <w:rPr>
          <w:rFonts w:hint="eastAsia"/>
          <w:b/>
          <w:sz w:val="24"/>
          <w:szCs w:val="24"/>
        </w:rPr>
        <w:t>和</w:t>
      </w:r>
      <w:r w:rsidRPr="00356E74">
        <w:rPr>
          <w:rFonts w:hint="eastAsia"/>
          <w:b/>
          <w:sz w:val="24"/>
          <w:szCs w:val="24"/>
        </w:rPr>
        <w:t>LLD</w:t>
      </w:r>
      <w:r w:rsidRPr="00356E74">
        <w:rPr>
          <w:rFonts w:hint="eastAsia"/>
          <w:b/>
          <w:sz w:val="24"/>
          <w:szCs w:val="24"/>
        </w:rPr>
        <w:t>的评审？</w:t>
      </w:r>
    </w:p>
    <w:p w:rsidR="00B6651A" w:rsidRPr="002E2E74" w:rsidRDefault="00B6651A" w:rsidP="00B6651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、项目中</w:t>
      </w:r>
      <w:r w:rsidRPr="00356E74">
        <w:rPr>
          <w:rFonts w:hint="eastAsia"/>
          <w:b/>
          <w:sz w:val="24"/>
          <w:szCs w:val="24"/>
        </w:rPr>
        <w:t>使用过哪些测试管理工具，它们都有什么作用？如何有效的与测试过程相结合？</w:t>
      </w:r>
    </w:p>
    <w:p w:rsidR="00B6651A" w:rsidRPr="002E2E74" w:rsidRDefault="00B6651A" w:rsidP="00B6651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26</w:t>
      </w:r>
      <w:r>
        <w:rPr>
          <w:rFonts w:hint="eastAsia"/>
          <w:b/>
          <w:sz w:val="24"/>
          <w:szCs w:val="24"/>
        </w:rPr>
        <w:t>、</w:t>
      </w:r>
      <w:r w:rsidRPr="00356E74">
        <w:rPr>
          <w:rFonts w:hint="eastAsia"/>
          <w:b/>
          <w:sz w:val="24"/>
          <w:szCs w:val="24"/>
        </w:rPr>
        <w:t>你是应该如何将一个需求逐步设计成测试用例呢？</w:t>
      </w:r>
    </w:p>
    <w:p w:rsidR="00B6651A" w:rsidRPr="00356E74" w:rsidRDefault="00B6651A" w:rsidP="00B6651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27</w:t>
      </w:r>
      <w:r>
        <w:rPr>
          <w:rFonts w:hint="eastAsia"/>
          <w:b/>
          <w:sz w:val="24"/>
          <w:szCs w:val="24"/>
        </w:rPr>
        <w:t>、</w:t>
      </w:r>
      <w:r w:rsidRPr="00356E74">
        <w:rPr>
          <w:rFonts w:hint="eastAsia"/>
          <w:b/>
          <w:sz w:val="24"/>
          <w:szCs w:val="24"/>
        </w:rPr>
        <w:t>你在做项目的过程中遇到过哪些困难，你是如何解决的？</w:t>
      </w:r>
    </w:p>
    <w:p w:rsidR="00B6651A" w:rsidRPr="008F5B27" w:rsidRDefault="00B6651A" w:rsidP="00B6651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28</w:t>
      </w:r>
      <w:r>
        <w:rPr>
          <w:rFonts w:hint="eastAsia"/>
          <w:b/>
          <w:sz w:val="24"/>
          <w:szCs w:val="24"/>
        </w:rPr>
        <w:t>、</w:t>
      </w:r>
      <w:r w:rsidRPr="00356E74">
        <w:rPr>
          <w:rFonts w:hint="eastAsia"/>
          <w:b/>
          <w:sz w:val="24"/>
          <w:szCs w:val="24"/>
        </w:rPr>
        <w:t>请描述产品的环境部署情况。</w:t>
      </w:r>
    </w:p>
    <w:p w:rsidR="00B6651A" w:rsidRPr="008F5B27" w:rsidRDefault="00B6651A" w:rsidP="00B6651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29</w:t>
      </w:r>
      <w:r>
        <w:rPr>
          <w:rFonts w:hint="eastAsia"/>
          <w:b/>
          <w:sz w:val="24"/>
          <w:szCs w:val="24"/>
        </w:rPr>
        <w:t>、</w:t>
      </w:r>
      <w:r w:rsidRPr="00356E74">
        <w:rPr>
          <w:rFonts w:hint="eastAsia"/>
          <w:b/>
          <w:sz w:val="24"/>
          <w:szCs w:val="24"/>
        </w:rPr>
        <w:t>请描述你搭建测试环境的过程？</w:t>
      </w:r>
    </w:p>
    <w:p w:rsidR="00B6651A" w:rsidRPr="006B6498" w:rsidRDefault="00B6651A" w:rsidP="00B6651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30</w:t>
      </w:r>
      <w:r>
        <w:rPr>
          <w:rFonts w:hint="eastAsia"/>
          <w:b/>
          <w:sz w:val="24"/>
          <w:szCs w:val="24"/>
        </w:rPr>
        <w:t>、</w:t>
      </w:r>
      <w:r w:rsidRPr="00356E74">
        <w:rPr>
          <w:rFonts w:hint="eastAsia"/>
          <w:b/>
          <w:sz w:val="24"/>
          <w:szCs w:val="24"/>
        </w:rPr>
        <w:t>你在项目中做了哪些功能的测试？请介绍一下这些功能，这些功能之间有什么关系？</w:t>
      </w:r>
    </w:p>
    <w:p w:rsidR="00B6651A" w:rsidRPr="008F5B27" w:rsidRDefault="00B6651A" w:rsidP="00B6651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31</w:t>
      </w:r>
      <w:r>
        <w:rPr>
          <w:rFonts w:hint="eastAsia"/>
          <w:b/>
          <w:sz w:val="24"/>
          <w:szCs w:val="24"/>
        </w:rPr>
        <w:t>、</w:t>
      </w:r>
      <w:r w:rsidRPr="00356E74">
        <w:rPr>
          <w:rFonts w:hint="eastAsia"/>
          <w:b/>
          <w:sz w:val="24"/>
          <w:szCs w:val="24"/>
        </w:rPr>
        <w:t>你在测试过程中是否做过度量，都度量了哪些指标，这些指标有什么作用？</w:t>
      </w:r>
    </w:p>
    <w:p w:rsidR="00B6651A" w:rsidRPr="007103E0" w:rsidRDefault="00B6651A" w:rsidP="007103E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32</w:t>
      </w:r>
      <w:r>
        <w:rPr>
          <w:rFonts w:hint="eastAsia"/>
          <w:b/>
          <w:sz w:val="24"/>
          <w:szCs w:val="24"/>
        </w:rPr>
        <w:t>、</w:t>
      </w:r>
      <w:r w:rsidRPr="00356E74">
        <w:rPr>
          <w:rFonts w:hint="eastAsia"/>
          <w:b/>
          <w:sz w:val="24"/>
          <w:szCs w:val="24"/>
        </w:rPr>
        <w:t>你发现过哪些</w:t>
      </w:r>
      <w:r w:rsidRPr="00356E74">
        <w:rPr>
          <w:rFonts w:hint="eastAsia"/>
          <w:b/>
          <w:sz w:val="24"/>
          <w:szCs w:val="24"/>
        </w:rPr>
        <w:t>BUG</w:t>
      </w:r>
      <w:r w:rsidRPr="00356E74">
        <w:rPr>
          <w:rFonts w:hint="eastAsia"/>
          <w:b/>
          <w:sz w:val="24"/>
          <w:szCs w:val="24"/>
        </w:rPr>
        <w:t>，你是如何发现的，</w:t>
      </w:r>
      <w:r w:rsidRPr="00356E74">
        <w:rPr>
          <w:rFonts w:hint="eastAsia"/>
          <w:b/>
          <w:sz w:val="24"/>
          <w:szCs w:val="24"/>
        </w:rPr>
        <w:t>BUG</w:t>
      </w:r>
      <w:r w:rsidRPr="00356E74">
        <w:rPr>
          <w:rFonts w:hint="eastAsia"/>
          <w:b/>
          <w:sz w:val="24"/>
          <w:szCs w:val="24"/>
        </w:rPr>
        <w:t>的原因是什么，你认为应该如何改进？</w:t>
      </w:r>
    </w:p>
    <w:p w:rsidR="00B6651A" w:rsidRPr="00934F3E" w:rsidRDefault="00B6651A" w:rsidP="00B6651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33</w:t>
      </w:r>
      <w:r>
        <w:rPr>
          <w:rFonts w:hint="eastAsia"/>
          <w:b/>
          <w:sz w:val="24"/>
          <w:szCs w:val="24"/>
        </w:rPr>
        <w:t>、项目中</w:t>
      </w:r>
      <w:r w:rsidRPr="00934F3E">
        <w:rPr>
          <w:rFonts w:hint="eastAsia"/>
          <w:b/>
          <w:sz w:val="24"/>
          <w:szCs w:val="24"/>
        </w:rPr>
        <w:t>测试通过标准</w:t>
      </w:r>
      <w:r>
        <w:rPr>
          <w:rFonts w:hint="eastAsia"/>
          <w:b/>
          <w:sz w:val="24"/>
          <w:szCs w:val="24"/>
        </w:rPr>
        <w:t>是</w:t>
      </w:r>
      <w:r w:rsidRPr="00934F3E">
        <w:rPr>
          <w:rFonts w:hint="eastAsia"/>
          <w:b/>
          <w:sz w:val="24"/>
          <w:szCs w:val="24"/>
        </w:rPr>
        <w:t>？</w:t>
      </w:r>
    </w:p>
    <w:p w:rsidR="00B6651A" w:rsidRDefault="00B6651A" w:rsidP="00B6651A">
      <w:pPr>
        <w:rPr>
          <w:b/>
          <w:sz w:val="24"/>
          <w:szCs w:val="24"/>
        </w:rPr>
      </w:pPr>
    </w:p>
    <w:p w:rsidR="00B6651A" w:rsidRDefault="00B6651A" w:rsidP="00B6651A">
      <w:pPr>
        <w:rPr>
          <w:b/>
          <w:sz w:val="24"/>
          <w:szCs w:val="24"/>
        </w:rPr>
      </w:pPr>
    </w:p>
    <w:p w:rsidR="00B6651A" w:rsidRPr="00934F3E" w:rsidRDefault="00B6651A" w:rsidP="00B6651A">
      <w:pPr>
        <w:rPr>
          <w:b/>
          <w:sz w:val="24"/>
          <w:szCs w:val="24"/>
        </w:rPr>
      </w:pPr>
    </w:p>
    <w:p w:rsidR="00B6651A" w:rsidRDefault="00B6651A" w:rsidP="00B6651A">
      <w:pPr>
        <w:rPr>
          <w:b/>
          <w:sz w:val="24"/>
          <w:szCs w:val="24"/>
        </w:rPr>
      </w:pPr>
    </w:p>
    <w:p w:rsidR="00B6651A" w:rsidRDefault="00B6651A" w:rsidP="00B6651A">
      <w:pPr>
        <w:rPr>
          <w:b/>
          <w:sz w:val="24"/>
          <w:szCs w:val="24"/>
        </w:rPr>
      </w:pPr>
    </w:p>
    <w:p w:rsidR="00B6651A" w:rsidRPr="00934F3E" w:rsidRDefault="00B6651A" w:rsidP="00B6651A">
      <w:pPr>
        <w:rPr>
          <w:b/>
          <w:sz w:val="24"/>
          <w:szCs w:val="24"/>
        </w:rPr>
      </w:pPr>
    </w:p>
    <w:p w:rsidR="00B6651A" w:rsidRPr="00B6651A" w:rsidRDefault="006C5BEF" w:rsidP="006C5BE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34</w:t>
      </w:r>
      <w:r>
        <w:rPr>
          <w:rFonts w:hint="eastAsia"/>
          <w:b/>
          <w:sz w:val="24"/>
          <w:szCs w:val="24"/>
        </w:rPr>
        <w:t>、</w:t>
      </w:r>
      <w:r w:rsidR="00B6651A" w:rsidRPr="00B6651A">
        <w:rPr>
          <w:rFonts w:hint="eastAsia"/>
          <w:b/>
          <w:sz w:val="24"/>
          <w:szCs w:val="24"/>
        </w:rPr>
        <w:t>评审要多长时间合适，评审工作组织的是？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答：评审如果是按规范的流程来评审的话、那么需要以下几个时间段</w:t>
      </w:r>
    </w:p>
    <w:p w:rsidR="00B6651A" w:rsidRPr="00356E74" w:rsidRDefault="00B6651A" w:rsidP="00B6651A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准备阶段：评审专家审核产品后、找出缺陷及疑问、记录在问题表单中、并发发个组织者整理及汇总、那么这个时间段应该控制在</w:t>
      </w:r>
      <w:r w:rsidRPr="00356E74">
        <w:rPr>
          <w:rFonts w:hint="eastAsia"/>
          <w:sz w:val="24"/>
          <w:szCs w:val="24"/>
        </w:rPr>
        <w:t>2</w:t>
      </w:r>
      <w:r w:rsidRPr="00356E74">
        <w:rPr>
          <w:rFonts w:hint="eastAsia"/>
          <w:sz w:val="24"/>
          <w:szCs w:val="24"/>
        </w:rPr>
        <w:t>到</w:t>
      </w:r>
      <w:r w:rsidRPr="00356E74">
        <w:rPr>
          <w:rFonts w:hint="eastAsia"/>
          <w:sz w:val="24"/>
          <w:szCs w:val="24"/>
        </w:rPr>
        <w:t>3</w:t>
      </w:r>
      <w:r w:rsidRPr="00356E74">
        <w:rPr>
          <w:rFonts w:hint="eastAsia"/>
          <w:sz w:val="24"/>
          <w:szCs w:val="24"/>
        </w:rPr>
        <w:t>天以内</w:t>
      </w:r>
    </w:p>
    <w:p w:rsidR="00B6651A" w:rsidRPr="00356E74" w:rsidRDefault="00B6651A" w:rsidP="00B6651A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组织者决定按时召开评审会议、那么这个评审会议应该控制在</w:t>
      </w:r>
      <w:r w:rsidRPr="00356E74">
        <w:rPr>
          <w:rFonts w:hint="eastAsia"/>
          <w:sz w:val="24"/>
          <w:szCs w:val="24"/>
        </w:rPr>
        <w:t>2</w:t>
      </w:r>
      <w:r w:rsidRPr="00356E74">
        <w:rPr>
          <w:rFonts w:hint="eastAsia"/>
          <w:sz w:val="24"/>
          <w:szCs w:val="24"/>
        </w:rPr>
        <w:t>个小时以内</w:t>
      </w:r>
    </w:p>
    <w:p w:rsidR="00B6651A" w:rsidRPr="00356E74" w:rsidRDefault="00B6651A" w:rsidP="00B6651A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如果有评审会议没有解决或者遗漏的问题、可能需要召开第</w:t>
      </w:r>
      <w:r w:rsidRPr="00356E74">
        <w:rPr>
          <w:rFonts w:hint="eastAsia"/>
          <w:sz w:val="24"/>
          <w:szCs w:val="24"/>
        </w:rPr>
        <w:t>3</w:t>
      </w:r>
      <w:r w:rsidRPr="00356E74">
        <w:rPr>
          <w:rFonts w:hint="eastAsia"/>
          <w:sz w:val="24"/>
          <w:szCs w:val="24"/>
        </w:rPr>
        <w:t>小时会议、这个会议时间控制在</w:t>
      </w:r>
      <w:r w:rsidRPr="00356E74">
        <w:rPr>
          <w:rFonts w:hint="eastAsia"/>
          <w:sz w:val="24"/>
          <w:szCs w:val="24"/>
        </w:rPr>
        <w:t>1</w:t>
      </w:r>
      <w:r w:rsidRPr="00356E74">
        <w:rPr>
          <w:rFonts w:hint="eastAsia"/>
          <w:sz w:val="24"/>
          <w:szCs w:val="24"/>
        </w:rPr>
        <w:t>个小时以内</w:t>
      </w:r>
    </w:p>
    <w:p w:rsidR="00B6651A" w:rsidRPr="00356E74" w:rsidRDefault="00B6651A" w:rsidP="00B6651A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产品的返工和问题的跟踪就得需要看需要修改的问题多少来决定了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如果不是按照标准的流程来评审的话、时间多少不好控制、影响的因素太多：评审问题多少和严重程度、是否有明确的组织者、标准的流程等</w:t>
      </w:r>
    </w:p>
    <w:p w:rsidR="00B6651A" w:rsidRPr="00934F3E" w:rsidRDefault="00B6651A" w:rsidP="00B6651A">
      <w:pPr>
        <w:pStyle w:val="a5"/>
        <w:numPr>
          <w:ilvl w:val="0"/>
          <w:numId w:val="20"/>
        </w:numPr>
        <w:spacing w:line="360" w:lineRule="auto"/>
        <w:rPr>
          <w:b/>
          <w:sz w:val="24"/>
          <w:szCs w:val="24"/>
        </w:rPr>
      </w:pPr>
      <w:r w:rsidRPr="00934F3E">
        <w:rPr>
          <w:rFonts w:hint="eastAsia"/>
          <w:b/>
          <w:sz w:val="24"/>
          <w:szCs w:val="24"/>
        </w:rPr>
        <w:t>评价一个评审会议是否组织成功、我认为应该具备以下条件</w:t>
      </w:r>
    </w:p>
    <w:p w:rsidR="00B6651A" w:rsidRPr="00356E74" w:rsidRDefault="00B6651A" w:rsidP="00B6651A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是否有明确的组织者、作者、专家、合理流程</w:t>
      </w:r>
    </w:p>
    <w:p w:rsidR="00B6651A" w:rsidRPr="00356E74" w:rsidRDefault="00B6651A" w:rsidP="00B6651A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是否有明确的时间、评审原则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3</w:t>
      </w:r>
      <w:r w:rsidRPr="00356E74">
        <w:rPr>
          <w:rFonts w:hint="eastAsia"/>
          <w:sz w:val="24"/>
          <w:szCs w:val="24"/>
        </w:rPr>
        <w:t>、是否分工明确、职责明确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4</w:t>
      </w:r>
      <w:r w:rsidRPr="00356E74">
        <w:rPr>
          <w:rFonts w:hint="eastAsia"/>
          <w:sz w:val="24"/>
          <w:szCs w:val="24"/>
        </w:rPr>
        <w:t>、是否明确评审的目标及问题的反馈机制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5</w:t>
      </w:r>
      <w:r w:rsidRPr="00356E74">
        <w:rPr>
          <w:rFonts w:hint="eastAsia"/>
          <w:sz w:val="24"/>
          <w:szCs w:val="24"/>
        </w:rPr>
        <w:t>、会议是否按时召开及结束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6</w:t>
      </w:r>
      <w:r w:rsidRPr="00356E74">
        <w:rPr>
          <w:rFonts w:hint="eastAsia"/>
          <w:sz w:val="24"/>
          <w:szCs w:val="24"/>
        </w:rPr>
        <w:t>、评审后、产品的修改工作是否分配合理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7</w:t>
      </w:r>
      <w:r w:rsidRPr="00356E74">
        <w:rPr>
          <w:rFonts w:hint="eastAsia"/>
          <w:sz w:val="24"/>
          <w:szCs w:val="24"/>
        </w:rPr>
        <w:t>、问题由谁去负责跟踪、是否指定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9</w:t>
      </w:r>
      <w:r w:rsidRPr="00356E74">
        <w:rPr>
          <w:rFonts w:hint="eastAsia"/>
          <w:sz w:val="24"/>
          <w:szCs w:val="24"/>
        </w:rPr>
        <w:t>、评审过程中产生的问题由谁负责编写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</w:p>
    <w:p w:rsidR="00B6651A" w:rsidRPr="00934F3E" w:rsidRDefault="00B6651A" w:rsidP="00B6651A">
      <w:pPr>
        <w:pStyle w:val="a5"/>
        <w:numPr>
          <w:ilvl w:val="0"/>
          <w:numId w:val="20"/>
        </w:numPr>
        <w:spacing w:line="360" w:lineRule="auto"/>
        <w:rPr>
          <w:b/>
          <w:sz w:val="24"/>
          <w:szCs w:val="24"/>
        </w:rPr>
      </w:pPr>
      <w:r w:rsidRPr="00934F3E">
        <w:rPr>
          <w:rFonts w:hint="eastAsia"/>
          <w:b/>
          <w:sz w:val="24"/>
          <w:szCs w:val="24"/>
        </w:rPr>
        <w:t>你使用过哪些测试管理工具，它们都有什么作用？如何有效的与测试过程相结合？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答：在我们工作的过程中、主要使用以下几类工具</w:t>
      </w:r>
    </w:p>
    <w:p w:rsidR="00B6651A" w:rsidRPr="00356E74" w:rsidRDefault="00B6651A" w:rsidP="00B6651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配置管理工具：把组内的相关文档分类放到配置库进行共享、然后进行评审、评审及修改后形成基线、基线后就作为下一步工作的基础</w:t>
      </w:r>
    </w:p>
    <w:p w:rsidR="00B6651A" w:rsidRPr="00356E74" w:rsidRDefault="00B6651A" w:rsidP="00B6651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测试管理工具：我们主要使用这个工具来管理测试的相关活动：如果用例的管理、用例的执行、缺陷的跟踪与提交、用例执行计划的安排、软件需求的管理等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</w:p>
    <w:p w:rsidR="00B6651A" w:rsidRPr="00934F3E" w:rsidRDefault="00B6651A" w:rsidP="00B6651A">
      <w:pPr>
        <w:pStyle w:val="a5"/>
        <w:numPr>
          <w:ilvl w:val="0"/>
          <w:numId w:val="20"/>
        </w:numPr>
        <w:spacing w:line="360" w:lineRule="auto"/>
        <w:rPr>
          <w:b/>
          <w:sz w:val="24"/>
          <w:szCs w:val="24"/>
        </w:rPr>
      </w:pPr>
      <w:r w:rsidRPr="00934F3E">
        <w:rPr>
          <w:rFonts w:hint="eastAsia"/>
          <w:b/>
          <w:sz w:val="24"/>
          <w:szCs w:val="24"/>
        </w:rPr>
        <w:t>请描述一下缺陷管理的流程。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答：我认为一个好的缺陷管理流程应该这样的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主要角色：测试工程师、测试</w:t>
      </w:r>
      <w:r w:rsidRPr="00356E74">
        <w:rPr>
          <w:rFonts w:hint="eastAsia"/>
          <w:sz w:val="24"/>
          <w:szCs w:val="24"/>
        </w:rPr>
        <w:t>leader</w:t>
      </w:r>
      <w:r w:rsidRPr="00356E74">
        <w:rPr>
          <w:rFonts w:hint="eastAsia"/>
          <w:sz w:val="24"/>
          <w:szCs w:val="24"/>
        </w:rPr>
        <w:t>、开发工程师、开发</w:t>
      </w:r>
      <w:r w:rsidRPr="00356E74">
        <w:rPr>
          <w:rFonts w:hint="eastAsia"/>
          <w:sz w:val="24"/>
          <w:szCs w:val="24"/>
        </w:rPr>
        <w:t>leader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主要流程：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1</w:t>
      </w:r>
      <w:r w:rsidRPr="00356E74">
        <w:rPr>
          <w:rFonts w:hint="eastAsia"/>
          <w:sz w:val="24"/>
          <w:szCs w:val="24"/>
        </w:rPr>
        <w:t>、测试工程师发现一个</w:t>
      </w:r>
      <w:r w:rsidRPr="00356E74">
        <w:rPr>
          <w:rFonts w:hint="eastAsia"/>
          <w:sz w:val="24"/>
          <w:szCs w:val="24"/>
        </w:rPr>
        <w:t>BUG</w:t>
      </w:r>
      <w:r w:rsidRPr="00356E74">
        <w:rPr>
          <w:rFonts w:hint="eastAsia"/>
          <w:sz w:val="24"/>
          <w:szCs w:val="24"/>
        </w:rPr>
        <w:t>、填写缺陷单、发送给测试</w:t>
      </w:r>
      <w:r w:rsidRPr="00356E74">
        <w:rPr>
          <w:rFonts w:hint="eastAsia"/>
          <w:sz w:val="24"/>
          <w:szCs w:val="24"/>
        </w:rPr>
        <w:t>Leader</w:t>
      </w:r>
      <w:r w:rsidRPr="00356E74">
        <w:rPr>
          <w:rFonts w:hint="eastAsia"/>
          <w:sz w:val="24"/>
          <w:szCs w:val="24"/>
        </w:rPr>
        <w:t>。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2</w:t>
      </w:r>
      <w:r w:rsidRPr="00356E74">
        <w:rPr>
          <w:rFonts w:hint="eastAsia"/>
          <w:sz w:val="24"/>
          <w:szCs w:val="24"/>
        </w:rPr>
        <w:t>、测试</w:t>
      </w:r>
      <w:r w:rsidRPr="00356E74">
        <w:rPr>
          <w:rFonts w:hint="eastAsia"/>
          <w:sz w:val="24"/>
          <w:szCs w:val="24"/>
        </w:rPr>
        <w:t>Leader</w:t>
      </w:r>
      <w:r w:rsidRPr="00356E74">
        <w:rPr>
          <w:rFonts w:hint="eastAsia"/>
          <w:sz w:val="24"/>
          <w:szCs w:val="24"/>
        </w:rPr>
        <w:t>审核</w:t>
      </w:r>
      <w:r w:rsidRPr="00356E74">
        <w:rPr>
          <w:rFonts w:hint="eastAsia"/>
          <w:sz w:val="24"/>
          <w:szCs w:val="24"/>
        </w:rPr>
        <w:t>BUG</w:t>
      </w:r>
      <w:r w:rsidRPr="00356E74">
        <w:rPr>
          <w:rFonts w:hint="eastAsia"/>
          <w:sz w:val="24"/>
          <w:szCs w:val="24"/>
        </w:rPr>
        <w:t>、如果审核不是</w:t>
      </w:r>
      <w:r w:rsidRPr="00356E74">
        <w:rPr>
          <w:rFonts w:hint="eastAsia"/>
          <w:sz w:val="24"/>
          <w:szCs w:val="24"/>
        </w:rPr>
        <w:t>BUG</w:t>
      </w:r>
      <w:r w:rsidRPr="00356E74">
        <w:rPr>
          <w:rFonts w:hint="eastAsia"/>
          <w:sz w:val="24"/>
          <w:szCs w:val="24"/>
        </w:rPr>
        <w:t>、那么就返回给测试工程师、如果审核是</w:t>
      </w:r>
      <w:r w:rsidRPr="00356E74">
        <w:rPr>
          <w:rFonts w:hint="eastAsia"/>
          <w:sz w:val="24"/>
          <w:szCs w:val="24"/>
        </w:rPr>
        <w:t>BUG</w:t>
      </w:r>
      <w:r w:rsidRPr="00356E74">
        <w:rPr>
          <w:rFonts w:hint="eastAsia"/>
          <w:sz w:val="24"/>
          <w:szCs w:val="24"/>
        </w:rPr>
        <w:t>、那么就发送给开发</w:t>
      </w:r>
      <w:r w:rsidRPr="00356E74">
        <w:rPr>
          <w:rFonts w:hint="eastAsia"/>
          <w:sz w:val="24"/>
          <w:szCs w:val="24"/>
        </w:rPr>
        <w:t>leader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3</w:t>
      </w:r>
      <w:r w:rsidRPr="00356E74">
        <w:rPr>
          <w:rFonts w:hint="eastAsia"/>
          <w:sz w:val="24"/>
          <w:szCs w:val="24"/>
        </w:rPr>
        <w:t>、开发</w:t>
      </w:r>
      <w:r w:rsidRPr="00356E74">
        <w:rPr>
          <w:rFonts w:hint="eastAsia"/>
          <w:sz w:val="24"/>
          <w:szCs w:val="24"/>
        </w:rPr>
        <w:t>leader</w:t>
      </w:r>
      <w:r w:rsidRPr="00356E74">
        <w:rPr>
          <w:rFonts w:hint="eastAsia"/>
          <w:sz w:val="24"/>
          <w:szCs w:val="24"/>
        </w:rPr>
        <w:t>审核</w:t>
      </w:r>
      <w:r w:rsidRPr="00356E74">
        <w:rPr>
          <w:rFonts w:hint="eastAsia"/>
          <w:sz w:val="24"/>
          <w:szCs w:val="24"/>
        </w:rPr>
        <w:t>BUG</w:t>
      </w:r>
      <w:r w:rsidRPr="00356E74">
        <w:rPr>
          <w:rFonts w:hint="eastAsia"/>
          <w:sz w:val="24"/>
          <w:szCs w:val="24"/>
        </w:rPr>
        <w:t>、如果审核不是</w:t>
      </w:r>
      <w:r w:rsidRPr="00356E74">
        <w:rPr>
          <w:rFonts w:hint="eastAsia"/>
          <w:sz w:val="24"/>
          <w:szCs w:val="24"/>
        </w:rPr>
        <w:t>BUG</w:t>
      </w:r>
      <w:r w:rsidRPr="00356E74">
        <w:rPr>
          <w:rFonts w:hint="eastAsia"/>
          <w:sz w:val="24"/>
          <w:szCs w:val="24"/>
        </w:rPr>
        <w:t>、则返回给测试</w:t>
      </w:r>
      <w:r w:rsidRPr="00356E74">
        <w:rPr>
          <w:rFonts w:hint="eastAsia"/>
          <w:sz w:val="24"/>
          <w:szCs w:val="24"/>
        </w:rPr>
        <w:t>leader</w:t>
      </w:r>
      <w:r w:rsidRPr="00356E74">
        <w:rPr>
          <w:rFonts w:hint="eastAsia"/>
          <w:sz w:val="24"/>
          <w:szCs w:val="24"/>
        </w:rPr>
        <w:t>、如果是</w:t>
      </w:r>
      <w:r w:rsidRPr="00356E74">
        <w:rPr>
          <w:rFonts w:hint="eastAsia"/>
          <w:sz w:val="24"/>
          <w:szCs w:val="24"/>
        </w:rPr>
        <w:t>BUG</w:t>
      </w:r>
      <w:r w:rsidRPr="00356E74">
        <w:rPr>
          <w:rFonts w:hint="eastAsia"/>
          <w:sz w:val="24"/>
          <w:szCs w:val="24"/>
        </w:rPr>
        <w:t>、则发送给开发工程师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4</w:t>
      </w:r>
      <w:r w:rsidRPr="00356E74">
        <w:rPr>
          <w:rFonts w:hint="eastAsia"/>
          <w:sz w:val="24"/>
          <w:szCs w:val="24"/>
        </w:rPr>
        <w:t>、开发工程师查看</w:t>
      </w:r>
      <w:r w:rsidRPr="00356E74">
        <w:rPr>
          <w:rFonts w:hint="eastAsia"/>
          <w:sz w:val="24"/>
          <w:szCs w:val="24"/>
        </w:rPr>
        <w:t>BUG</w:t>
      </w:r>
      <w:r w:rsidRPr="00356E74">
        <w:rPr>
          <w:rFonts w:hint="eastAsia"/>
          <w:sz w:val="24"/>
          <w:szCs w:val="24"/>
        </w:rPr>
        <w:t>、认为是</w:t>
      </w:r>
      <w:r w:rsidRPr="00356E74">
        <w:rPr>
          <w:rFonts w:hint="eastAsia"/>
          <w:sz w:val="24"/>
          <w:szCs w:val="24"/>
        </w:rPr>
        <w:t>BUG</w:t>
      </w:r>
      <w:r w:rsidRPr="00356E74">
        <w:rPr>
          <w:rFonts w:hint="eastAsia"/>
          <w:sz w:val="24"/>
          <w:szCs w:val="24"/>
        </w:rPr>
        <w:t>、就进行修改、修改完成后发送给测试工程师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5</w:t>
      </w:r>
      <w:r w:rsidRPr="00356E74">
        <w:rPr>
          <w:rFonts w:hint="eastAsia"/>
          <w:sz w:val="24"/>
          <w:szCs w:val="24"/>
        </w:rPr>
        <w:t>测试工程师验证已被修复</w:t>
      </w:r>
      <w:r w:rsidRPr="00356E74">
        <w:rPr>
          <w:rFonts w:hint="eastAsia"/>
          <w:sz w:val="24"/>
          <w:szCs w:val="24"/>
        </w:rPr>
        <w:t>BUG</w:t>
      </w:r>
      <w:r w:rsidRPr="00356E74">
        <w:rPr>
          <w:rFonts w:hint="eastAsia"/>
          <w:sz w:val="24"/>
          <w:szCs w:val="24"/>
        </w:rPr>
        <w:t>、验证成功了、就关闭</w:t>
      </w:r>
      <w:r w:rsidRPr="00356E74">
        <w:rPr>
          <w:rFonts w:hint="eastAsia"/>
          <w:sz w:val="24"/>
          <w:szCs w:val="24"/>
        </w:rPr>
        <w:t>BUG</w:t>
      </w:r>
      <w:r w:rsidRPr="00356E74">
        <w:rPr>
          <w:rFonts w:hint="eastAsia"/>
          <w:sz w:val="24"/>
          <w:szCs w:val="24"/>
        </w:rPr>
        <w:t>、如果验证失败了、就返回给开发工程师</w:t>
      </w:r>
    </w:p>
    <w:p w:rsidR="00B6651A" w:rsidRPr="00356E74" w:rsidRDefault="00B6651A" w:rsidP="00B6651A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如果开发工程师认为这个缺陷等级比较低或者影响不大、可能会推迟修改</w:t>
      </w:r>
    </w:p>
    <w:p w:rsidR="00B6651A" w:rsidRPr="00356E74" w:rsidRDefault="00B6651A" w:rsidP="00B6651A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当</w:t>
      </w:r>
      <w:r w:rsidRPr="00356E74">
        <w:rPr>
          <w:rFonts w:hint="eastAsia"/>
          <w:sz w:val="24"/>
          <w:szCs w:val="24"/>
        </w:rPr>
        <w:t>BUG</w:t>
      </w:r>
      <w:r w:rsidRPr="00356E74">
        <w:rPr>
          <w:rFonts w:hint="eastAsia"/>
          <w:sz w:val="24"/>
          <w:szCs w:val="24"/>
        </w:rPr>
        <w:t>到开发工程师手里时、开发工程师认为不是缺陷、也会拒绝修改</w:t>
      </w:r>
    </w:p>
    <w:p w:rsidR="00B6651A" w:rsidRPr="00356E74" w:rsidRDefault="00B6651A" w:rsidP="00B6651A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当测试工程师提交</w:t>
      </w:r>
      <w:r w:rsidRPr="00356E74">
        <w:rPr>
          <w:rFonts w:hint="eastAsia"/>
          <w:sz w:val="24"/>
          <w:szCs w:val="24"/>
        </w:rPr>
        <w:t>BUG</w:t>
      </w:r>
      <w:r w:rsidRPr="00356E74">
        <w:rPr>
          <w:rFonts w:hint="eastAsia"/>
          <w:sz w:val="24"/>
          <w:szCs w:val="24"/>
        </w:rPr>
        <w:t>给</w:t>
      </w:r>
      <w:r w:rsidRPr="00356E74">
        <w:rPr>
          <w:rFonts w:hint="eastAsia"/>
          <w:sz w:val="24"/>
          <w:szCs w:val="24"/>
        </w:rPr>
        <w:t>leader</w:t>
      </w:r>
      <w:r w:rsidRPr="00356E74">
        <w:rPr>
          <w:rFonts w:hint="eastAsia"/>
          <w:sz w:val="24"/>
          <w:szCs w:val="24"/>
        </w:rPr>
        <w:t>、</w:t>
      </w:r>
      <w:r w:rsidRPr="00356E74">
        <w:rPr>
          <w:rFonts w:hint="eastAsia"/>
          <w:sz w:val="24"/>
          <w:szCs w:val="24"/>
        </w:rPr>
        <w:t>leader</w:t>
      </w:r>
      <w:r w:rsidRPr="00356E74">
        <w:rPr>
          <w:rFonts w:hint="eastAsia"/>
          <w:sz w:val="24"/>
          <w:szCs w:val="24"/>
        </w:rPr>
        <w:t>认为重复、就直接结束</w:t>
      </w:r>
    </w:p>
    <w:p w:rsidR="00B6651A" w:rsidRPr="00356E74" w:rsidRDefault="00B6651A" w:rsidP="00B6651A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当</w:t>
      </w:r>
      <w:r w:rsidRPr="00356E74">
        <w:rPr>
          <w:rFonts w:hint="eastAsia"/>
          <w:sz w:val="24"/>
          <w:szCs w:val="24"/>
        </w:rPr>
        <w:t>BUG</w:t>
      </w:r>
      <w:r w:rsidRPr="00356E74">
        <w:rPr>
          <w:rFonts w:hint="eastAsia"/>
          <w:sz w:val="24"/>
          <w:szCs w:val="24"/>
        </w:rPr>
        <w:t>被认为不是程序问题和重复了、那么就直接拒绝了</w:t>
      </w:r>
    </w:p>
    <w:p w:rsidR="00B6651A" w:rsidRPr="00B6651A" w:rsidRDefault="00B6651A" w:rsidP="00B6651A">
      <w:pPr>
        <w:pStyle w:val="a5"/>
        <w:spacing w:line="360" w:lineRule="auto"/>
        <w:ind w:left="779" w:firstLine="0"/>
        <w:rPr>
          <w:b/>
          <w:sz w:val="24"/>
          <w:szCs w:val="24"/>
        </w:rPr>
      </w:pPr>
    </w:p>
    <w:p w:rsidR="00B6651A" w:rsidRPr="00934F3E" w:rsidRDefault="00B6651A" w:rsidP="00B6651A">
      <w:pPr>
        <w:pStyle w:val="a5"/>
        <w:numPr>
          <w:ilvl w:val="0"/>
          <w:numId w:val="20"/>
        </w:numPr>
        <w:spacing w:line="360" w:lineRule="auto"/>
        <w:rPr>
          <w:b/>
          <w:sz w:val="24"/>
          <w:szCs w:val="24"/>
        </w:rPr>
      </w:pPr>
      <w:r w:rsidRPr="00934F3E">
        <w:rPr>
          <w:rFonts w:hint="eastAsia"/>
          <w:b/>
          <w:sz w:val="24"/>
          <w:szCs w:val="24"/>
        </w:rPr>
        <w:t>怎么判断测试用例质量的好坏？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答：我认为用例质量的好与坏应该具备以下条件</w:t>
      </w:r>
    </w:p>
    <w:p w:rsidR="00B6651A" w:rsidRPr="00356E74" w:rsidRDefault="00B6651A" w:rsidP="00B6651A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用例的编号是否合理、标题是否简单易懂</w:t>
      </w:r>
    </w:p>
    <w:p w:rsidR="00B6651A" w:rsidRPr="00356E74" w:rsidRDefault="00B6651A" w:rsidP="00B6651A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预置条件是否合理、输入是否灵活、执行步骤是否清晰易懂</w:t>
      </w:r>
    </w:p>
    <w:p w:rsidR="00B6651A" w:rsidRPr="00356E74" w:rsidRDefault="00B6651A" w:rsidP="00B6651A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预期输出是否合理且全面</w:t>
      </w:r>
    </w:p>
    <w:p w:rsidR="00B6651A" w:rsidRPr="00356E74" w:rsidRDefault="00B6651A" w:rsidP="00B6651A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执行该用例发现了多少</w:t>
      </w:r>
      <w:r w:rsidRPr="00356E74">
        <w:rPr>
          <w:rFonts w:hint="eastAsia"/>
          <w:sz w:val="24"/>
          <w:szCs w:val="24"/>
        </w:rPr>
        <w:t>BUG</w:t>
      </w:r>
    </w:p>
    <w:p w:rsidR="00B6651A" w:rsidRPr="00356E74" w:rsidRDefault="00B6651A" w:rsidP="00B6651A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该用例对需求的覆盖率是否高</w:t>
      </w:r>
    </w:p>
    <w:p w:rsidR="00B6651A" w:rsidRPr="00356E74" w:rsidRDefault="00B6651A" w:rsidP="00B6651A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用例的编写是否规范</w:t>
      </w:r>
    </w:p>
    <w:p w:rsidR="00B6651A" w:rsidRPr="00356E74" w:rsidRDefault="00B6651A" w:rsidP="00B6651A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该用例是否可以进行验证和执行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</w:p>
    <w:p w:rsidR="00B6651A" w:rsidRPr="00934F3E" w:rsidRDefault="00B6651A" w:rsidP="00B6651A">
      <w:pPr>
        <w:pStyle w:val="a5"/>
        <w:numPr>
          <w:ilvl w:val="0"/>
          <w:numId w:val="20"/>
        </w:numPr>
        <w:spacing w:line="360" w:lineRule="auto"/>
        <w:rPr>
          <w:b/>
          <w:sz w:val="24"/>
          <w:szCs w:val="24"/>
        </w:rPr>
      </w:pPr>
      <w:r w:rsidRPr="00934F3E">
        <w:rPr>
          <w:rFonts w:hint="eastAsia"/>
          <w:b/>
          <w:sz w:val="24"/>
          <w:szCs w:val="24"/>
        </w:rPr>
        <w:lastRenderedPageBreak/>
        <w:t>测试用例的预置条件都写什么内容？请举例说明。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答：我认为测试用的预置条件应该写以下几方面的内容</w:t>
      </w:r>
    </w:p>
    <w:p w:rsidR="00B6651A" w:rsidRPr="00356E74" w:rsidRDefault="00B6651A" w:rsidP="00B6651A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明确测试环境：比如测试一个产品、我们是在</w:t>
      </w:r>
      <w:r w:rsidRPr="00356E74">
        <w:rPr>
          <w:rFonts w:hint="eastAsia"/>
          <w:sz w:val="24"/>
          <w:szCs w:val="24"/>
        </w:rPr>
        <w:t>windows</w:t>
      </w:r>
      <w:r w:rsidRPr="00356E74">
        <w:rPr>
          <w:rFonts w:hint="eastAsia"/>
          <w:sz w:val="24"/>
          <w:szCs w:val="24"/>
        </w:rPr>
        <w:t>环境下测试呢还是指</w:t>
      </w:r>
      <w:r w:rsidRPr="00356E74">
        <w:rPr>
          <w:rFonts w:hint="eastAsia"/>
          <w:sz w:val="24"/>
          <w:szCs w:val="24"/>
        </w:rPr>
        <w:t>linux</w:t>
      </w:r>
      <w:r w:rsidRPr="00356E74">
        <w:rPr>
          <w:rFonts w:hint="eastAsia"/>
          <w:sz w:val="24"/>
          <w:szCs w:val="24"/>
        </w:rPr>
        <w:t>环境下进行测试</w:t>
      </w:r>
    </w:p>
    <w:p w:rsidR="00B6651A" w:rsidRPr="00356E74" w:rsidRDefault="00B6651A" w:rsidP="00B6651A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明确执行该用例是否依靠其他的用例的基础上：比如对用户登陆的测试、有针对输入账户信息的测试、也有针对输入密码的测试、那么后者的预置条件就可以写成输入已经存在的账户进行测试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</w:p>
    <w:p w:rsidR="00B6651A" w:rsidRPr="00934F3E" w:rsidRDefault="00B6651A" w:rsidP="00B6651A">
      <w:pPr>
        <w:pStyle w:val="a5"/>
        <w:numPr>
          <w:ilvl w:val="0"/>
          <w:numId w:val="20"/>
        </w:numPr>
        <w:spacing w:line="360" w:lineRule="auto"/>
        <w:rPr>
          <w:b/>
          <w:sz w:val="24"/>
          <w:szCs w:val="24"/>
        </w:rPr>
      </w:pPr>
      <w:r w:rsidRPr="00934F3E">
        <w:rPr>
          <w:rFonts w:hint="eastAsia"/>
          <w:b/>
          <w:sz w:val="24"/>
          <w:szCs w:val="24"/>
        </w:rPr>
        <w:t>你是应该如何将一个需求逐步设计成测试用例呢？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答：我是这样把一个需求逐步设计成测试用例的</w:t>
      </w:r>
    </w:p>
    <w:p w:rsidR="00B6651A" w:rsidRPr="00356E74" w:rsidRDefault="00B6651A" w:rsidP="00B6651A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对需求进行分析、看表述是否明确及是否存在二义性</w:t>
      </w:r>
    </w:p>
    <w:p w:rsidR="00B6651A" w:rsidRPr="00356E74" w:rsidRDefault="00B6651A" w:rsidP="00B6651A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把修改后的需求进行评审和形成基线</w:t>
      </w:r>
    </w:p>
    <w:p w:rsidR="00B6651A" w:rsidRPr="00356E74" w:rsidRDefault="00B6651A" w:rsidP="00B6651A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根据需求、确定用例设计的方法</w:t>
      </w:r>
    </w:p>
    <w:p w:rsidR="00B6651A" w:rsidRPr="00356E74" w:rsidRDefault="00B6651A" w:rsidP="00B6651A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方法确定了、就开始设计用例</w:t>
      </w:r>
    </w:p>
    <w:p w:rsidR="00B6651A" w:rsidRPr="00356E74" w:rsidRDefault="00B6651A" w:rsidP="00B6651A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评审设计的用例和形成基线</w:t>
      </w:r>
    </w:p>
    <w:p w:rsidR="00B6651A" w:rsidRPr="00356E74" w:rsidRDefault="00B6651A" w:rsidP="00B6651A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根据基线用例设计、开始编写测试用例</w:t>
      </w:r>
    </w:p>
    <w:p w:rsidR="00B6651A" w:rsidRPr="00356E74" w:rsidRDefault="00B6651A" w:rsidP="00B6651A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评审编写的用例和形成基线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一个完整的从需求到测试用例的过程就结束了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</w:p>
    <w:p w:rsidR="00B6651A" w:rsidRPr="00356E74" w:rsidRDefault="00B6651A" w:rsidP="00B6651A">
      <w:pPr>
        <w:spacing w:line="360" w:lineRule="auto"/>
        <w:rPr>
          <w:color w:val="FF0000"/>
          <w:sz w:val="24"/>
          <w:szCs w:val="24"/>
        </w:rPr>
      </w:pPr>
    </w:p>
    <w:p w:rsidR="00B6651A" w:rsidRPr="00934F3E" w:rsidRDefault="00B6651A" w:rsidP="00B6651A">
      <w:pPr>
        <w:pStyle w:val="a5"/>
        <w:numPr>
          <w:ilvl w:val="0"/>
          <w:numId w:val="20"/>
        </w:numPr>
        <w:spacing w:line="360" w:lineRule="auto"/>
        <w:rPr>
          <w:b/>
          <w:sz w:val="24"/>
          <w:szCs w:val="24"/>
        </w:rPr>
      </w:pPr>
      <w:r w:rsidRPr="00934F3E">
        <w:rPr>
          <w:rFonts w:hint="eastAsia"/>
          <w:b/>
          <w:sz w:val="24"/>
          <w:szCs w:val="24"/>
        </w:rPr>
        <w:t>你在做项目的过程中遇到过哪些困难，你是如何解决的？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答：我在做项目的过程主要遇到以下几方面的困难</w:t>
      </w:r>
    </w:p>
    <w:p w:rsidR="00B6651A" w:rsidRPr="00356E74" w:rsidRDefault="00B6651A" w:rsidP="00B6651A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项目周期短：加大人力和物力的投入、提高工作效率</w:t>
      </w:r>
    </w:p>
    <w:p w:rsidR="00B6651A" w:rsidRPr="00356E74" w:rsidRDefault="00B6651A" w:rsidP="00B6651A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技术瓶颈：组织培训和加强学习</w:t>
      </w:r>
    </w:p>
    <w:p w:rsidR="00B6651A" w:rsidRPr="00356E74" w:rsidRDefault="00B6651A" w:rsidP="00B6651A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相同的错误频繁的出现：组织培训</w:t>
      </w:r>
    </w:p>
    <w:p w:rsidR="00B6651A" w:rsidRPr="00356E74" w:rsidRDefault="00B6651A" w:rsidP="00B6651A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人员流失：技术文档化和建立预备人员机制</w:t>
      </w:r>
    </w:p>
    <w:p w:rsidR="00B6651A" w:rsidRPr="00356E74" w:rsidRDefault="00B6651A" w:rsidP="00B6651A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出现预期外的风险：根据风险影响的程度、如果自己团队人员没有能力解决的、外聘顾问</w:t>
      </w:r>
    </w:p>
    <w:p w:rsidR="00B6651A" w:rsidRPr="00356E74" w:rsidRDefault="00B6651A" w:rsidP="00B6651A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需求的频繁变更：建立严格的需求变更流程和分析需求的必要性</w:t>
      </w:r>
    </w:p>
    <w:p w:rsidR="00B6651A" w:rsidRPr="00B6651A" w:rsidRDefault="00B6651A" w:rsidP="00B6651A">
      <w:pPr>
        <w:pStyle w:val="a5"/>
        <w:spacing w:line="360" w:lineRule="auto"/>
        <w:ind w:left="779" w:firstLine="0"/>
        <w:rPr>
          <w:b/>
          <w:sz w:val="24"/>
          <w:szCs w:val="24"/>
        </w:rPr>
      </w:pPr>
    </w:p>
    <w:p w:rsidR="00B6651A" w:rsidRPr="00934F3E" w:rsidRDefault="00B6651A" w:rsidP="00B6651A">
      <w:pPr>
        <w:pStyle w:val="a5"/>
        <w:numPr>
          <w:ilvl w:val="0"/>
          <w:numId w:val="20"/>
        </w:numPr>
        <w:spacing w:line="360" w:lineRule="auto"/>
        <w:rPr>
          <w:b/>
          <w:sz w:val="24"/>
          <w:szCs w:val="24"/>
        </w:rPr>
      </w:pPr>
      <w:r w:rsidRPr="00934F3E">
        <w:rPr>
          <w:rFonts w:hint="eastAsia"/>
          <w:b/>
          <w:sz w:val="24"/>
          <w:szCs w:val="24"/>
        </w:rPr>
        <w:lastRenderedPageBreak/>
        <w:t>请描述一个你测试过的产品的环境部署情况。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答：我当时测试的产品是智能客户关系管理系统、当时是居于这样的测试平台</w:t>
      </w:r>
    </w:p>
    <w:p w:rsidR="00B6651A" w:rsidRPr="00356E74" w:rsidRDefault="00B6651A" w:rsidP="00B6651A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windows</w:t>
      </w:r>
      <w:r w:rsidRPr="00356E74">
        <w:rPr>
          <w:rFonts w:hint="eastAsia"/>
          <w:sz w:val="24"/>
          <w:szCs w:val="24"/>
        </w:rPr>
        <w:t>系统</w:t>
      </w:r>
      <w:r w:rsidRPr="00356E74">
        <w:rPr>
          <w:rFonts w:hint="eastAsia"/>
          <w:sz w:val="24"/>
          <w:szCs w:val="24"/>
        </w:rPr>
        <w:t>+wamp5+IE7.0</w:t>
      </w:r>
      <w:r w:rsidRPr="00356E74">
        <w:rPr>
          <w:rFonts w:hint="eastAsia"/>
          <w:sz w:val="24"/>
          <w:szCs w:val="24"/>
        </w:rPr>
        <w:t>组合的测试平台</w:t>
      </w:r>
    </w:p>
    <w:p w:rsidR="00B6651A" w:rsidRPr="00356E74" w:rsidRDefault="00B6651A" w:rsidP="00B6651A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Linux+Php+Mysql+Apache</w:t>
      </w:r>
      <w:r w:rsidRPr="00356E74">
        <w:rPr>
          <w:rFonts w:hint="eastAsia"/>
          <w:sz w:val="24"/>
          <w:szCs w:val="24"/>
        </w:rPr>
        <w:t>组合的测试平台</w:t>
      </w:r>
    </w:p>
    <w:p w:rsidR="00B6651A" w:rsidRPr="00B6651A" w:rsidRDefault="00B6651A" w:rsidP="00B6651A">
      <w:pPr>
        <w:pStyle w:val="a5"/>
        <w:spacing w:line="360" w:lineRule="auto"/>
        <w:ind w:left="779" w:firstLine="0"/>
        <w:rPr>
          <w:b/>
          <w:sz w:val="24"/>
          <w:szCs w:val="24"/>
        </w:rPr>
      </w:pPr>
    </w:p>
    <w:p w:rsidR="00B6651A" w:rsidRPr="00934F3E" w:rsidRDefault="00B6651A" w:rsidP="00B6651A">
      <w:pPr>
        <w:pStyle w:val="a5"/>
        <w:numPr>
          <w:ilvl w:val="0"/>
          <w:numId w:val="20"/>
        </w:numPr>
        <w:spacing w:line="360" w:lineRule="auto"/>
        <w:rPr>
          <w:b/>
          <w:sz w:val="24"/>
          <w:szCs w:val="24"/>
        </w:rPr>
      </w:pPr>
      <w:r w:rsidRPr="00934F3E">
        <w:rPr>
          <w:rFonts w:hint="eastAsia"/>
          <w:b/>
          <w:sz w:val="24"/>
          <w:szCs w:val="24"/>
        </w:rPr>
        <w:t>请描述你搭建测试环境的过程？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答：那就描述在</w:t>
      </w:r>
      <w:r w:rsidRPr="00356E74">
        <w:rPr>
          <w:rFonts w:hint="eastAsia"/>
          <w:sz w:val="24"/>
          <w:szCs w:val="24"/>
        </w:rPr>
        <w:t>Windows</w:t>
      </w:r>
      <w:r w:rsidRPr="00356E74">
        <w:rPr>
          <w:rFonts w:hint="eastAsia"/>
          <w:sz w:val="24"/>
          <w:szCs w:val="24"/>
        </w:rPr>
        <w:t>系统</w:t>
      </w:r>
      <w:r w:rsidRPr="00356E74">
        <w:rPr>
          <w:rFonts w:hint="eastAsia"/>
          <w:sz w:val="24"/>
          <w:szCs w:val="24"/>
        </w:rPr>
        <w:t>+wamp5+IE7.0</w:t>
      </w:r>
      <w:r w:rsidRPr="00356E74">
        <w:rPr>
          <w:rFonts w:hint="eastAsia"/>
          <w:sz w:val="24"/>
          <w:szCs w:val="24"/>
        </w:rPr>
        <w:t>测试环境的搭建过程吧</w:t>
      </w:r>
    </w:p>
    <w:p w:rsidR="00B6651A" w:rsidRPr="00356E74" w:rsidRDefault="00B6651A" w:rsidP="00B6651A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准备好</w:t>
      </w:r>
      <w:r w:rsidRPr="00356E74">
        <w:rPr>
          <w:rFonts w:hint="eastAsia"/>
          <w:sz w:val="24"/>
          <w:szCs w:val="24"/>
        </w:rPr>
        <w:t>wamp5</w:t>
      </w:r>
      <w:r w:rsidRPr="00356E74">
        <w:rPr>
          <w:rFonts w:hint="eastAsia"/>
          <w:sz w:val="24"/>
          <w:szCs w:val="24"/>
        </w:rPr>
        <w:t>和</w:t>
      </w:r>
      <w:r w:rsidRPr="00356E74">
        <w:rPr>
          <w:rFonts w:hint="eastAsia"/>
          <w:sz w:val="24"/>
          <w:szCs w:val="24"/>
        </w:rPr>
        <w:t>IE7.0</w:t>
      </w:r>
      <w:r w:rsidRPr="00356E74">
        <w:rPr>
          <w:rFonts w:hint="eastAsia"/>
          <w:sz w:val="24"/>
          <w:szCs w:val="24"/>
        </w:rPr>
        <w:t>、智能客户关系管理系统安装包</w:t>
      </w:r>
    </w:p>
    <w:p w:rsidR="00B6651A" w:rsidRPr="00356E74" w:rsidRDefault="00B6651A" w:rsidP="00B6651A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在</w:t>
      </w:r>
      <w:r w:rsidRPr="00356E74">
        <w:rPr>
          <w:rFonts w:hint="eastAsia"/>
          <w:sz w:val="24"/>
          <w:szCs w:val="24"/>
        </w:rPr>
        <w:t>windows</w:t>
      </w:r>
      <w:r w:rsidRPr="00356E74">
        <w:rPr>
          <w:rFonts w:hint="eastAsia"/>
          <w:sz w:val="24"/>
          <w:szCs w:val="24"/>
        </w:rPr>
        <w:t>系统上安装</w:t>
      </w:r>
      <w:r w:rsidRPr="00356E74">
        <w:rPr>
          <w:rFonts w:hint="eastAsia"/>
          <w:sz w:val="24"/>
          <w:szCs w:val="24"/>
        </w:rPr>
        <w:t>IE7.0</w:t>
      </w:r>
      <w:r w:rsidRPr="00356E74">
        <w:rPr>
          <w:rFonts w:hint="eastAsia"/>
          <w:sz w:val="24"/>
          <w:szCs w:val="24"/>
        </w:rPr>
        <w:t>浏览器</w:t>
      </w:r>
    </w:p>
    <w:p w:rsidR="00B6651A" w:rsidRPr="00356E74" w:rsidRDefault="00B6651A" w:rsidP="00B6651A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在</w:t>
      </w:r>
      <w:r w:rsidRPr="00356E74">
        <w:rPr>
          <w:rFonts w:hint="eastAsia"/>
          <w:sz w:val="24"/>
          <w:szCs w:val="24"/>
        </w:rPr>
        <w:t>windows</w:t>
      </w:r>
      <w:r w:rsidRPr="00356E74">
        <w:rPr>
          <w:rFonts w:hint="eastAsia"/>
          <w:sz w:val="24"/>
          <w:szCs w:val="24"/>
        </w:rPr>
        <w:t>系统上安装</w:t>
      </w:r>
      <w:r w:rsidRPr="00356E74">
        <w:rPr>
          <w:rFonts w:hint="eastAsia"/>
          <w:sz w:val="24"/>
          <w:szCs w:val="24"/>
        </w:rPr>
        <w:t>wamp5</w:t>
      </w:r>
      <w:r w:rsidRPr="00356E74">
        <w:rPr>
          <w:rFonts w:hint="eastAsia"/>
          <w:sz w:val="24"/>
          <w:szCs w:val="24"/>
        </w:rPr>
        <w:t>（按默认安装）</w:t>
      </w:r>
    </w:p>
    <w:p w:rsidR="00B6651A" w:rsidRPr="00356E74" w:rsidRDefault="00B6651A" w:rsidP="00B6651A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启动</w:t>
      </w:r>
      <w:r w:rsidRPr="00356E74">
        <w:rPr>
          <w:rFonts w:hint="eastAsia"/>
          <w:sz w:val="24"/>
          <w:szCs w:val="24"/>
        </w:rPr>
        <w:t>mysql</w:t>
      </w:r>
      <w:r w:rsidRPr="00356E74">
        <w:rPr>
          <w:rFonts w:hint="eastAsia"/>
          <w:sz w:val="24"/>
          <w:szCs w:val="24"/>
        </w:rPr>
        <w:t>和</w:t>
      </w:r>
      <w:r w:rsidRPr="00356E74">
        <w:rPr>
          <w:rFonts w:hint="eastAsia"/>
          <w:sz w:val="24"/>
          <w:szCs w:val="24"/>
        </w:rPr>
        <w:t>apache</w:t>
      </w:r>
      <w:r w:rsidRPr="00356E74">
        <w:rPr>
          <w:rFonts w:hint="eastAsia"/>
          <w:sz w:val="24"/>
          <w:szCs w:val="24"/>
        </w:rPr>
        <w:t>服务</w:t>
      </w:r>
    </w:p>
    <w:p w:rsidR="00B6651A" w:rsidRPr="00356E74" w:rsidRDefault="00B6651A" w:rsidP="00B6651A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在</w:t>
      </w:r>
      <w:r w:rsidRPr="00356E74">
        <w:rPr>
          <w:rFonts w:hint="eastAsia"/>
          <w:sz w:val="24"/>
          <w:szCs w:val="24"/>
        </w:rPr>
        <w:t>wamp5</w:t>
      </w:r>
      <w:r w:rsidRPr="00356E74">
        <w:rPr>
          <w:rFonts w:hint="eastAsia"/>
          <w:sz w:val="24"/>
          <w:szCs w:val="24"/>
        </w:rPr>
        <w:t>安装路径下、找到</w:t>
      </w:r>
      <w:r w:rsidRPr="00356E74">
        <w:rPr>
          <w:rFonts w:hint="eastAsia"/>
          <w:sz w:val="24"/>
          <w:szCs w:val="24"/>
        </w:rPr>
        <w:t>\Apache2\bin\php.ini</w:t>
      </w:r>
      <w:r w:rsidRPr="00356E74">
        <w:rPr>
          <w:rFonts w:hint="eastAsia"/>
          <w:sz w:val="24"/>
          <w:szCs w:val="24"/>
        </w:rPr>
        <w:t>文件</w:t>
      </w:r>
    </w:p>
    <w:p w:rsidR="00B6651A" w:rsidRPr="00356E74" w:rsidRDefault="00B6651A" w:rsidP="00B6651A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然后对</w:t>
      </w:r>
      <w:r w:rsidRPr="00356E74">
        <w:rPr>
          <w:rFonts w:hint="eastAsia"/>
          <w:sz w:val="24"/>
          <w:szCs w:val="24"/>
        </w:rPr>
        <w:t>php.ini</w:t>
      </w:r>
      <w:r w:rsidRPr="00356E74">
        <w:rPr>
          <w:rFonts w:hint="eastAsia"/>
          <w:sz w:val="24"/>
          <w:szCs w:val="24"/>
        </w:rPr>
        <w:t>文件进行修改、修改以下内容</w:t>
      </w:r>
    </w:p>
    <w:p w:rsidR="00B6651A" w:rsidRPr="00356E74" w:rsidRDefault="00B6651A" w:rsidP="00B6651A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 xml:space="preserve">memory_limit = 8M  </w:t>
      </w:r>
      <w:r w:rsidRPr="00356E74">
        <w:rPr>
          <w:rFonts w:hint="eastAsia"/>
          <w:sz w:val="24"/>
          <w:szCs w:val="24"/>
        </w:rPr>
        <w:t>、改为</w:t>
      </w:r>
      <w:r w:rsidRPr="00356E74">
        <w:rPr>
          <w:rFonts w:hint="eastAsia"/>
          <w:sz w:val="24"/>
          <w:szCs w:val="24"/>
        </w:rPr>
        <w:t>60M</w:t>
      </w:r>
      <w:r w:rsidRPr="00356E74">
        <w:rPr>
          <w:rFonts w:hint="eastAsia"/>
          <w:sz w:val="24"/>
          <w:szCs w:val="24"/>
        </w:rPr>
        <w:t>或者更大</w:t>
      </w:r>
    </w:p>
    <w:p w:rsidR="00B6651A" w:rsidRPr="00356E74" w:rsidRDefault="00B6651A" w:rsidP="00B6651A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upload_max_filesize = 2M</w:t>
      </w:r>
      <w:r w:rsidRPr="00356E74">
        <w:rPr>
          <w:rFonts w:hint="eastAsia"/>
          <w:sz w:val="24"/>
          <w:szCs w:val="24"/>
        </w:rPr>
        <w:t>、改为</w:t>
      </w:r>
      <w:r w:rsidRPr="00356E74">
        <w:rPr>
          <w:rFonts w:hint="eastAsia"/>
          <w:sz w:val="24"/>
          <w:szCs w:val="24"/>
        </w:rPr>
        <w:t>40M</w:t>
      </w:r>
      <w:r w:rsidRPr="00356E74">
        <w:rPr>
          <w:rFonts w:hint="eastAsia"/>
          <w:sz w:val="24"/>
          <w:szCs w:val="24"/>
        </w:rPr>
        <w:t>或者更大</w:t>
      </w:r>
    </w:p>
    <w:p w:rsidR="00B6651A" w:rsidRPr="00356E74" w:rsidRDefault="00B6651A" w:rsidP="00B6651A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;extension=php_curl.dll</w:t>
      </w:r>
      <w:r w:rsidRPr="00356E74">
        <w:rPr>
          <w:rFonts w:hint="eastAsia"/>
          <w:sz w:val="24"/>
          <w:szCs w:val="24"/>
        </w:rPr>
        <w:t>、去掉前面的分号</w:t>
      </w:r>
    </w:p>
    <w:p w:rsidR="00B6651A" w:rsidRPr="00356E74" w:rsidRDefault="00B6651A" w:rsidP="00B6651A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;extension=php_imap.dll</w:t>
      </w:r>
      <w:r w:rsidRPr="00356E74">
        <w:rPr>
          <w:rFonts w:hint="eastAsia"/>
          <w:sz w:val="24"/>
          <w:szCs w:val="24"/>
        </w:rPr>
        <w:t>、去掉前面的分号</w:t>
      </w:r>
    </w:p>
    <w:p w:rsidR="00B6651A" w:rsidRPr="00356E74" w:rsidRDefault="00B6651A" w:rsidP="00B6651A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重新启动</w:t>
      </w:r>
      <w:r w:rsidRPr="00356E74">
        <w:rPr>
          <w:rFonts w:hint="eastAsia"/>
          <w:sz w:val="24"/>
          <w:szCs w:val="24"/>
        </w:rPr>
        <w:t>mysql</w:t>
      </w:r>
      <w:r w:rsidRPr="00356E74">
        <w:rPr>
          <w:rFonts w:hint="eastAsia"/>
          <w:sz w:val="24"/>
          <w:szCs w:val="24"/>
        </w:rPr>
        <w:t>和</w:t>
      </w:r>
      <w:r w:rsidRPr="00356E74">
        <w:rPr>
          <w:rFonts w:hint="eastAsia"/>
          <w:sz w:val="24"/>
          <w:szCs w:val="24"/>
        </w:rPr>
        <w:t>apache</w:t>
      </w:r>
      <w:r w:rsidRPr="00356E74">
        <w:rPr>
          <w:rFonts w:hint="eastAsia"/>
          <w:sz w:val="24"/>
          <w:szCs w:val="24"/>
        </w:rPr>
        <w:t>服务</w:t>
      </w:r>
    </w:p>
    <w:p w:rsidR="00B6651A" w:rsidRPr="00356E74" w:rsidRDefault="00B6651A" w:rsidP="00B6651A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把智能客户关系管理系统安装包解压放到到</w:t>
      </w:r>
      <w:r w:rsidRPr="00356E74">
        <w:rPr>
          <w:rFonts w:hint="eastAsia"/>
          <w:sz w:val="24"/>
          <w:szCs w:val="24"/>
        </w:rPr>
        <w:t>wamp5</w:t>
      </w:r>
      <w:r w:rsidRPr="00356E74">
        <w:rPr>
          <w:rFonts w:hint="eastAsia"/>
          <w:sz w:val="24"/>
          <w:szCs w:val="24"/>
        </w:rPr>
        <w:t>安装路径的</w:t>
      </w:r>
      <w:r w:rsidRPr="00356E74">
        <w:rPr>
          <w:rFonts w:hint="eastAsia"/>
          <w:sz w:val="24"/>
          <w:szCs w:val="24"/>
        </w:rPr>
        <w:t>WWW</w:t>
      </w:r>
      <w:r w:rsidRPr="00356E74">
        <w:rPr>
          <w:rFonts w:hint="eastAsia"/>
          <w:sz w:val="24"/>
          <w:szCs w:val="24"/>
        </w:rPr>
        <w:t>目录下</w:t>
      </w:r>
    </w:p>
    <w:p w:rsidR="00B6651A" w:rsidRPr="00356E74" w:rsidRDefault="00B6651A" w:rsidP="00B6651A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启动</w:t>
      </w:r>
      <w:r w:rsidRPr="00356E74">
        <w:rPr>
          <w:rFonts w:hint="eastAsia"/>
          <w:sz w:val="24"/>
          <w:szCs w:val="24"/>
        </w:rPr>
        <w:t>IE7.0</w:t>
      </w:r>
      <w:r w:rsidRPr="00356E74">
        <w:rPr>
          <w:rFonts w:hint="eastAsia"/>
          <w:sz w:val="24"/>
          <w:szCs w:val="24"/>
        </w:rPr>
        <w:t>浏览器、输入</w:t>
      </w:r>
      <w:r w:rsidRPr="00356E74">
        <w:rPr>
          <w:rFonts w:hint="eastAsia"/>
          <w:sz w:val="24"/>
          <w:szCs w:val="24"/>
        </w:rPr>
        <w:t>http://localhost</w:t>
      </w:r>
      <w:r w:rsidRPr="00356E74">
        <w:rPr>
          <w:rFonts w:hint="eastAsia"/>
          <w:sz w:val="24"/>
          <w:szCs w:val="24"/>
        </w:rPr>
        <w:t>进行访问</w:t>
      </w:r>
    </w:p>
    <w:p w:rsidR="00B6651A" w:rsidRPr="00356E74" w:rsidRDefault="00B6651A" w:rsidP="00B6651A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找到刚才放到</w:t>
      </w:r>
      <w:r w:rsidRPr="00356E74">
        <w:rPr>
          <w:rFonts w:hint="eastAsia"/>
          <w:sz w:val="24"/>
          <w:szCs w:val="24"/>
        </w:rPr>
        <w:t>WWW</w:t>
      </w:r>
      <w:r w:rsidRPr="00356E74">
        <w:rPr>
          <w:rFonts w:hint="eastAsia"/>
          <w:sz w:val="24"/>
          <w:szCs w:val="24"/>
        </w:rPr>
        <w:t>目录下的文件、单击进入就开始智能客户关系管理系统的安装了</w:t>
      </w:r>
    </w:p>
    <w:p w:rsidR="00B6651A" w:rsidRPr="00356E74" w:rsidRDefault="00B6651A" w:rsidP="00B6651A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测试智能客户关系管理系统是否安装成功、进行登录测试、如果能正常登录、那么就安装成功了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到此整个环境部署就完成了、接下来的工作就是测试的内容了</w:t>
      </w:r>
    </w:p>
    <w:p w:rsidR="00B6651A" w:rsidRPr="00356E74" w:rsidRDefault="00B6651A" w:rsidP="00B6651A">
      <w:pPr>
        <w:spacing w:line="360" w:lineRule="auto"/>
        <w:rPr>
          <w:rFonts w:ascii="宋体" w:hAnsi="宋体" w:cs="宋体"/>
          <w:sz w:val="24"/>
          <w:szCs w:val="24"/>
        </w:rPr>
      </w:pPr>
      <w:r w:rsidRPr="00356E74">
        <w:rPr>
          <w:rFonts w:hint="eastAsia"/>
          <w:sz w:val="24"/>
          <w:szCs w:val="24"/>
        </w:rPr>
        <w:t>说明：</w:t>
      </w:r>
      <w:r w:rsidRPr="00356E74"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Wamp5是Apache+PHP+Mysql 集成环境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</w:p>
    <w:p w:rsidR="00B6651A" w:rsidRPr="00934F3E" w:rsidRDefault="00B6651A" w:rsidP="00B6651A">
      <w:pPr>
        <w:numPr>
          <w:ilvl w:val="0"/>
          <w:numId w:val="19"/>
        </w:numPr>
        <w:spacing w:line="360" w:lineRule="auto"/>
        <w:rPr>
          <w:b/>
          <w:sz w:val="24"/>
          <w:szCs w:val="24"/>
        </w:rPr>
      </w:pPr>
      <w:r w:rsidRPr="00934F3E">
        <w:rPr>
          <w:rFonts w:hint="eastAsia"/>
          <w:b/>
          <w:sz w:val="24"/>
          <w:szCs w:val="24"/>
        </w:rPr>
        <w:t>你在项目中做了哪些功能的测试？请介绍一下这些功能，这些功能之间</w:t>
      </w:r>
      <w:r w:rsidRPr="00934F3E">
        <w:rPr>
          <w:rFonts w:hint="eastAsia"/>
          <w:b/>
          <w:sz w:val="24"/>
          <w:szCs w:val="24"/>
        </w:rPr>
        <w:lastRenderedPageBreak/>
        <w:t>有什么关系？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答：我在项目中主要做了以下几方面的功能测试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主要是客户关系管理模块的</w:t>
      </w:r>
      <w:r w:rsidRPr="00356E74">
        <w:rPr>
          <w:rFonts w:hint="eastAsia"/>
          <w:sz w:val="24"/>
          <w:szCs w:val="24"/>
        </w:rPr>
        <w:t>:</w:t>
      </w:r>
    </w:p>
    <w:p w:rsidR="00B6651A" w:rsidRPr="00356E74" w:rsidRDefault="00B6651A" w:rsidP="00B6651A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客户信息快速新增：这个功能是只需要填写必填信息就可以快速的新增一个客户的信息</w:t>
      </w:r>
    </w:p>
    <w:p w:rsidR="00B6651A" w:rsidRPr="00356E74" w:rsidRDefault="00B6651A" w:rsidP="00B6651A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客户信息完整新增：这个功能是填写完所有的信息、才可以新增一个客户信息</w:t>
      </w:r>
    </w:p>
    <w:p w:rsidR="00B6651A" w:rsidRPr="00356E74" w:rsidRDefault="00B6651A" w:rsidP="00B6651A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客户信息基本查找：这个功能是查找已经存在客户信息进行一个简单的查找</w:t>
      </w:r>
    </w:p>
    <w:p w:rsidR="00B6651A" w:rsidRPr="00356E74" w:rsidRDefault="00B6651A" w:rsidP="00B6651A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客户信息高级查找：这个功能是对已存在的客户信息进行简单和复杂的查找</w:t>
      </w:r>
    </w:p>
    <w:p w:rsidR="00B6651A" w:rsidRPr="00356E74" w:rsidRDefault="00B6651A" w:rsidP="00B6651A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客户信息导出：这个功能是把已经存在系统的用户信息进行导出的操作</w:t>
      </w:r>
    </w:p>
    <w:p w:rsidR="00B6651A" w:rsidRPr="00356E74" w:rsidRDefault="00B6651A" w:rsidP="00B6651A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客户信息批量更新：这个功能是对已经存在的客户信息进行批量的更新</w:t>
      </w:r>
    </w:p>
    <w:p w:rsidR="00B6651A" w:rsidRPr="00934F3E" w:rsidRDefault="00B6651A" w:rsidP="00B6651A">
      <w:pPr>
        <w:numPr>
          <w:ilvl w:val="0"/>
          <w:numId w:val="19"/>
        </w:numPr>
        <w:spacing w:line="360" w:lineRule="auto"/>
        <w:rPr>
          <w:b/>
          <w:sz w:val="24"/>
          <w:szCs w:val="24"/>
        </w:rPr>
      </w:pPr>
      <w:r w:rsidRPr="00934F3E">
        <w:rPr>
          <w:rFonts w:hint="eastAsia"/>
          <w:b/>
          <w:sz w:val="24"/>
          <w:szCs w:val="24"/>
        </w:rPr>
        <w:t>你在测试过程中是否做过度量，都度量了哪些指标，这些指标有什么作用？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答：</w:t>
      </w:r>
    </w:p>
    <w:p w:rsidR="00B6651A" w:rsidRPr="00934F3E" w:rsidRDefault="00B6651A" w:rsidP="00B6651A">
      <w:pPr>
        <w:numPr>
          <w:ilvl w:val="0"/>
          <w:numId w:val="19"/>
        </w:numPr>
        <w:spacing w:line="360" w:lineRule="auto"/>
        <w:rPr>
          <w:b/>
          <w:sz w:val="24"/>
          <w:szCs w:val="24"/>
        </w:rPr>
      </w:pPr>
      <w:r w:rsidRPr="00934F3E">
        <w:rPr>
          <w:rFonts w:hint="eastAsia"/>
          <w:b/>
          <w:sz w:val="24"/>
          <w:szCs w:val="24"/>
        </w:rPr>
        <w:t>你发现过哪些</w:t>
      </w:r>
      <w:r w:rsidRPr="00934F3E">
        <w:rPr>
          <w:rFonts w:hint="eastAsia"/>
          <w:b/>
          <w:sz w:val="24"/>
          <w:szCs w:val="24"/>
        </w:rPr>
        <w:t>BUG</w:t>
      </w:r>
      <w:r w:rsidRPr="00934F3E">
        <w:rPr>
          <w:rFonts w:hint="eastAsia"/>
          <w:b/>
          <w:sz w:val="24"/>
          <w:szCs w:val="24"/>
        </w:rPr>
        <w:t>，你是如何发现的，</w:t>
      </w:r>
      <w:r w:rsidRPr="00934F3E">
        <w:rPr>
          <w:rFonts w:hint="eastAsia"/>
          <w:b/>
          <w:sz w:val="24"/>
          <w:szCs w:val="24"/>
        </w:rPr>
        <w:t>BUG</w:t>
      </w:r>
      <w:r w:rsidRPr="00934F3E">
        <w:rPr>
          <w:rFonts w:hint="eastAsia"/>
          <w:b/>
          <w:sz w:val="24"/>
          <w:szCs w:val="24"/>
        </w:rPr>
        <w:t>的原因是什么，你认为应该如何改进？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答：曾经发现的</w:t>
      </w:r>
      <w:r w:rsidRPr="00356E74">
        <w:rPr>
          <w:rFonts w:hint="eastAsia"/>
          <w:sz w:val="24"/>
          <w:szCs w:val="24"/>
        </w:rPr>
        <w:t>BUG</w:t>
      </w:r>
      <w:r w:rsidRPr="00356E74">
        <w:rPr>
          <w:rFonts w:hint="eastAsia"/>
          <w:sz w:val="24"/>
          <w:szCs w:val="24"/>
        </w:rPr>
        <w:t>有以下几类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安全测试：</w:t>
      </w:r>
      <w:r w:rsidRPr="00356E74">
        <w:rPr>
          <w:rFonts w:hint="eastAsia"/>
          <w:sz w:val="24"/>
          <w:szCs w:val="24"/>
        </w:rPr>
        <w:t>1</w:t>
      </w:r>
      <w:r w:rsidRPr="00356E74">
        <w:rPr>
          <w:rFonts w:hint="eastAsia"/>
          <w:sz w:val="24"/>
          <w:szCs w:val="24"/>
        </w:rPr>
        <w:t>、用户密码输入的错误次数没有限制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 xml:space="preserve">          2</w:t>
      </w:r>
      <w:r w:rsidRPr="00356E74">
        <w:rPr>
          <w:rFonts w:hint="eastAsia"/>
          <w:sz w:val="24"/>
          <w:szCs w:val="24"/>
        </w:rPr>
        <w:t>、用户的业务权限没有限制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 xml:space="preserve">GUI </w:t>
      </w:r>
      <w:r w:rsidRPr="00356E74">
        <w:rPr>
          <w:rFonts w:hint="eastAsia"/>
          <w:sz w:val="24"/>
          <w:szCs w:val="24"/>
        </w:rPr>
        <w:t>测试：</w:t>
      </w:r>
      <w:r w:rsidRPr="00356E74">
        <w:rPr>
          <w:rFonts w:hint="eastAsia"/>
          <w:sz w:val="24"/>
          <w:szCs w:val="24"/>
        </w:rPr>
        <w:t>1</w:t>
      </w:r>
      <w:r w:rsidRPr="00356E74">
        <w:rPr>
          <w:rFonts w:hint="eastAsia"/>
          <w:sz w:val="24"/>
          <w:szCs w:val="24"/>
        </w:rPr>
        <w:t>、按钮术语错误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 xml:space="preserve">          2</w:t>
      </w:r>
      <w:r w:rsidRPr="00356E74">
        <w:rPr>
          <w:rFonts w:hint="eastAsia"/>
          <w:sz w:val="24"/>
          <w:szCs w:val="24"/>
        </w:rPr>
        <w:t>、界面元素看不清楚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 xml:space="preserve">          3</w:t>
      </w:r>
      <w:r w:rsidRPr="00356E74">
        <w:rPr>
          <w:rFonts w:hint="eastAsia"/>
          <w:sz w:val="24"/>
          <w:szCs w:val="24"/>
        </w:rPr>
        <w:t>、界面字体不一致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功能测试：</w:t>
      </w:r>
      <w:r w:rsidRPr="00356E74">
        <w:rPr>
          <w:rFonts w:hint="eastAsia"/>
          <w:sz w:val="24"/>
          <w:szCs w:val="24"/>
        </w:rPr>
        <w:t>1</w:t>
      </w:r>
      <w:r w:rsidRPr="00356E74">
        <w:rPr>
          <w:rFonts w:hint="eastAsia"/>
          <w:sz w:val="24"/>
          <w:szCs w:val="24"/>
        </w:rPr>
        <w:t>、缺少关键字段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 xml:space="preserve">          2</w:t>
      </w:r>
      <w:r w:rsidRPr="00356E74">
        <w:rPr>
          <w:rFonts w:hint="eastAsia"/>
          <w:sz w:val="24"/>
          <w:szCs w:val="24"/>
        </w:rPr>
        <w:t>、输入字段数量没有限制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 xml:space="preserve">          3</w:t>
      </w:r>
      <w:r w:rsidRPr="00356E74">
        <w:rPr>
          <w:rFonts w:hint="eastAsia"/>
          <w:sz w:val="24"/>
          <w:szCs w:val="24"/>
        </w:rPr>
        <w:t>、输入相关信息保存后、在系统中找不到该记录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上面的</w:t>
      </w:r>
      <w:r w:rsidRPr="00356E74">
        <w:rPr>
          <w:rFonts w:hint="eastAsia"/>
          <w:sz w:val="24"/>
          <w:szCs w:val="24"/>
        </w:rPr>
        <w:t>BUG</w:t>
      </w:r>
      <w:r w:rsidRPr="00356E74">
        <w:rPr>
          <w:rFonts w:hint="eastAsia"/>
          <w:sz w:val="24"/>
          <w:szCs w:val="24"/>
        </w:rPr>
        <w:t>都是根据需求来编写用例、然后执行用例是发现的</w:t>
      </w:r>
      <w:r w:rsidRPr="00356E74">
        <w:rPr>
          <w:rFonts w:hint="eastAsia"/>
          <w:sz w:val="24"/>
          <w:szCs w:val="24"/>
        </w:rPr>
        <w:t>BUG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我认为对于以上的需求应该这样改进</w:t>
      </w:r>
      <w:r w:rsidRPr="00356E74">
        <w:rPr>
          <w:rFonts w:hint="eastAsia"/>
          <w:sz w:val="24"/>
          <w:szCs w:val="24"/>
        </w:rPr>
        <w:t>: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1</w:t>
      </w:r>
      <w:r w:rsidRPr="00356E74">
        <w:rPr>
          <w:rFonts w:hint="eastAsia"/>
          <w:sz w:val="24"/>
          <w:szCs w:val="24"/>
        </w:rPr>
        <w:t>、和开发同事确定我们拿的需求是否是同一版本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2</w:t>
      </w:r>
      <w:r w:rsidRPr="00356E74">
        <w:rPr>
          <w:rFonts w:hint="eastAsia"/>
          <w:sz w:val="24"/>
          <w:szCs w:val="24"/>
        </w:rPr>
        <w:t>、对应发现的</w:t>
      </w:r>
      <w:r w:rsidRPr="00356E74">
        <w:rPr>
          <w:rFonts w:hint="eastAsia"/>
          <w:sz w:val="24"/>
          <w:szCs w:val="24"/>
        </w:rPr>
        <w:t>BUG</w:t>
      </w:r>
      <w:r w:rsidRPr="00356E74">
        <w:rPr>
          <w:rFonts w:hint="eastAsia"/>
          <w:sz w:val="24"/>
          <w:szCs w:val="24"/>
        </w:rPr>
        <w:t>主动和开发进行确认和验证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lastRenderedPageBreak/>
        <w:t>3</w:t>
      </w:r>
      <w:r w:rsidRPr="00356E74">
        <w:rPr>
          <w:rFonts w:hint="eastAsia"/>
          <w:sz w:val="24"/>
          <w:szCs w:val="24"/>
        </w:rPr>
        <w:t>、以建议的方式与开发进行沟通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4</w:t>
      </w:r>
      <w:r w:rsidRPr="00356E74">
        <w:rPr>
          <w:rFonts w:hint="eastAsia"/>
          <w:sz w:val="24"/>
          <w:szCs w:val="24"/>
        </w:rPr>
        <w:t>、最后根据需求达成共识进行改进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</w:p>
    <w:p w:rsidR="00B6651A" w:rsidRPr="00934F3E" w:rsidRDefault="00B6651A" w:rsidP="00B6651A">
      <w:pPr>
        <w:numPr>
          <w:ilvl w:val="0"/>
          <w:numId w:val="19"/>
        </w:numPr>
        <w:spacing w:line="360" w:lineRule="auto"/>
        <w:rPr>
          <w:b/>
          <w:sz w:val="24"/>
          <w:szCs w:val="24"/>
        </w:rPr>
      </w:pPr>
      <w:r w:rsidRPr="00934F3E">
        <w:rPr>
          <w:rFonts w:hint="eastAsia"/>
          <w:b/>
          <w:sz w:val="24"/>
          <w:szCs w:val="24"/>
        </w:rPr>
        <w:t>为什么要写测试报告？测试报告中包含哪些内容？什么情况下测试才算通过？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答：先回答第一个问题、为什么要写测试报告、主要有以下几方面的原因</w:t>
      </w:r>
    </w:p>
    <w:p w:rsidR="00B6651A" w:rsidRPr="00356E74" w:rsidRDefault="00B6651A" w:rsidP="00B6651A">
      <w:pPr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对工作量的评估和发现缺陷质量的评估</w:t>
      </w:r>
    </w:p>
    <w:p w:rsidR="00B6651A" w:rsidRPr="00356E74" w:rsidRDefault="00B6651A" w:rsidP="00B6651A">
      <w:pPr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评估目前软件的质量</w:t>
      </w:r>
    </w:p>
    <w:p w:rsidR="00B6651A" w:rsidRPr="00356E74" w:rsidRDefault="00B6651A" w:rsidP="00B6651A">
      <w:pPr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对目前工作进度情况的总结</w:t>
      </w:r>
    </w:p>
    <w:p w:rsidR="00B6651A" w:rsidRPr="00356E74" w:rsidRDefault="00B6651A" w:rsidP="00B6651A">
      <w:pPr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技术的沉淀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5</w:t>
      </w:r>
      <w:r w:rsidRPr="00356E74">
        <w:rPr>
          <w:rFonts w:hint="eastAsia"/>
          <w:sz w:val="24"/>
          <w:szCs w:val="24"/>
        </w:rPr>
        <w:t>、未来工作的改进提供依据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6</w:t>
      </w:r>
      <w:r w:rsidRPr="00356E74">
        <w:rPr>
          <w:rFonts w:hint="eastAsia"/>
          <w:sz w:val="24"/>
          <w:szCs w:val="24"/>
        </w:rPr>
        <w:t>、对软件是否发布、何时发布、软件质量评估的重要依据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第二问题：测试报告写那些内容、主要是写以下几方便的内容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1</w:t>
      </w:r>
      <w:r w:rsidRPr="00356E74">
        <w:rPr>
          <w:rFonts w:hint="eastAsia"/>
          <w:sz w:val="24"/>
          <w:szCs w:val="24"/>
        </w:rPr>
        <w:t>、各种工作效率和质量的数据统计：比如：每一个小时写多少用例、每个用例发现多少缺陷、每个小时执行多少用例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2</w:t>
      </w:r>
      <w:r w:rsidRPr="00356E74">
        <w:rPr>
          <w:rFonts w:hint="eastAsia"/>
          <w:sz w:val="24"/>
          <w:szCs w:val="24"/>
        </w:rPr>
        <w:t>、软件质量的数据统计：比如：缺陷的严重等级、缺陷通过域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3</w:t>
      </w:r>
      <w:r w:rsidRPr="00356E74">
        <w:rPr>
          <w:rFonts w:hint="eastAsia"/>
          <w:sz w:val="24"/>
          <w:szCs w:val="24"/>
        </w:rPr>
        <w:t>、遗留缺陷表单：那些缺陷没有解决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4</w:t>
      </w:r>
      <w:r w:rsidRPr="00356E74">
        <w:rPr>
          <w:rFonts w:hint="eastAsia"/>
          <w:sz w:val="24"/>
          <w:szCs w:val="24"/>
        </w:rPr>
        <w:t>、测试的系统质量评估：写当系统的质量到那个程度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5</w:t>
      </w:r>
      <w:r w:rsidRPr="00356E74">
        <w:rPr>
          <w:rFonts w:hint="eastAsia"/>
          <w:sz w:val="24"/>
          <w:szCs w:val="24"/>
        </w:rPr>
        <w:t>、当前系统测试总结：对当前的系统总一个系统化的总结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6</w:t>
      </w:r>
      <w:r w:rsidRPr="00356E74">
        <w:rPr>
          <w:rFonts w:hint="eastAsia"/>
          <w:sz w:val="24"/>
          <w:szCs w:val="24"/>
        </w:rPr>
        <w:t>、现在存在的问题：写在测试过程中存在那些不能解决的问题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7</w:t>
      </w:r>
      <w:r w:rsidRPr="00356E74">
        <w:rPr>
          <w:rFonts w:hint="eastAsia"/>
          <w:sz w:val="24"/>
          <w:szCs w:val="24"/>
        </w:rPr>
        <w:t>、写对工作的改进意见：对下一步工作的安排及改进的意见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第三个问题：什么情况下测试才算通过</w:t>
      </w:r>
    </w:p>
    <w:p w:rsidR="00B6651A" w:rsidRPr="00356E74" w:rsidRDefault="00B6651A" w:rsidP="00B6651A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达到预期预定的质量标准</w:t>
      </w:r>
    </w:p>
    <w:p w:rsidR="00B6651A" w:rsidRPr="00356E74" w:rsidRDefault="00B6651A" w:rsidP="00B6651A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找相关的历史数据进行参考和对比、对当前系统进行质量的评估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</w:p>
    <w:p w:rsidR="00B6651A" w:rsidRPr="00356E74" w:rsidRDefault="00B6651A" w:rsidP="00B6651A">
      <w:pPr>
        <w:spacing w:line="360" w:lineRule="auto"/>
        <w:rPr>
          <w:color w:val="FF0000"/>
          <w:sz w:val="24"/>
          <w:szCs w:val="24"/>
        </w:rPr>
      </w:pPr>
    </w:p>
    <w:p w:rsidR="00B6651A" w:rsidRPr="00934F3E" w:rsidRDefault="00B6651A" w:rsidP="00B6651A">
      <w:pPr>
        <w:numPr>
          <w:ilvl w:val="0"/>
          <w:numId w:val="19"/>
        </w:numPr>
        <w:spacing w:line="360" w:lineRule="auto"/>
        <w:rPr>
          <w:b/>
          <w:sz w:val="24"/>
          <w:szCs w:val="24"/>
        </w:rPr>
      </w:pPr>
      <w:r w:rsidRPr="00934F3E">
        <w:rPr>
          <w:rFonts w:hint="eastAsia"/>
          <w:b/>
          <w:sz w:val="24"/>
          <w:szCs w:val="24"/>
        </w:rPr>
        <w:t>为什么要写日报？日报的关键作用是什么？你是怎么写测试日报的？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lastRenderedPageBreak/>
        <w:t>答：先回答第一个问题：为什么要写日报</w:t>
      </w:r>
    </w:p>
    <w:p w:rsidR="00B6651A" w:rsidRPr="00356E74" w:rsidRDefault="00B6651A" w:rsidP="00B6651A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对工作量进行度量、为以后的工作安排提供参考</w:t>
      </w:r>
    </w:p>
    <w:p w:rsidR="00B6651A" w:rsidRPr="00356E74" w:rsidRDefault="00B6651A" w:rsidP="00B6651A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及时沟通存在的问题、有利于把问题及时的解决在当前阶段</w:t>
      </w:r>
    </w:p>
    <w:p w:rsidR="00B6651A" w:rsidRPr="00356E74" w:rsidRDefault="00B6651A" w:rsidP="00B6651A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及时总结当天的工作、沉淀技术</w:t>
      </w:r>
    </w:p>
    <w:p w:rsidR="00B6651A" w:rsidRPr="00356E74" w:rsidRDefault="00B6651A" w:rsidP="00B6651A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记录下遇到的问题、是怎么解决的、使用什么方法</w:t>
      </w:r>
    </w:p>
    <w:p w:rsidR="00B6651A" w:rsidRPr="00356E74" w:rsidRDefault="00B6651A" w:rsidP="00B6651A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记录下所犯的错误、避免相同的错误重复犯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第二个问题：日报的关键作用是什么</w:t>
      </w:r>
    </w:p>
    <w:p w:rsidR="00B6651A" w:rsidRPr="00356E74" w:rsidRDefault="00B6651A" w:rsidP="00B6651A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避免相同的错误不在犯</w:t>
      </w:r>
    </w:p>
    <w:p w:rsidR="00B6651A" w:rsidRPr="00356E74" w:rsidRDefault="00B6651A" w:rsidP="00B6651A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技术沉淀一种途径</w:t>
      </w:r>
    </w:p>
    <w:p w:rsidR="00B6651A" w:rsidRPr="00356E74" w:rsidRDefault="00B6651A" w:rsidP="00B6651A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对工作量进行度量与评估</w:t>
      </w:r>
    </w:p>
    <w:p w:rsidR="00B6651A" w:rsidRPr="00356E74" w:rsidRDefault="00B6651A" w:rsidP="00B6651A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为未来的工作安排提供依据</w:t>
      </w:r>
    </w:p>
    <w:p w:rsidR="00B6651A" w:rsidRPr="00356E74" w:rsidRDefault="00B6651A" w:rsidP="00B6651A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及时的沟通、增加相互之间的了解和思路的交流</w:t>
      </w:r>
    </w:p>
    <w:p w:rsidR="00B6651A" w:rsidRPr="00356E74" w:rsidRDefault="00B6651A" w:rsidP="00B6651A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记录问题解决的方法和思路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第三个问题：你是怎么写测试日报的</w:t>
      </w:r>
    </w:p>
    <w:p w:rsidR="00B6651A" w:rsidRPr="00356E74" w:rsidRDefault="00B6651A" w:rsidP="00B6651A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写下今天都做了那些工作</w:t>
      </w:r>
    </w:p>
    <w:p w:rsidR="00B6651A" w:rsidRPr="00356E74" w:rsidRDefault="00B6651A" w:rsidP="00B6651A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用了多少时间</w:t>
      </w:r>
    </w:p>
    <w:p w:rsidR="00B6651A" w:rsidRPr="00356E74" w:rsidRDefault="00B6651A" w:rsidP="00B6651A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发现了什么问题</w:t>
      </w:r>
    </w:p>
    <w:p w:rsidR="00B6651A" w:rsidRPr="00356E74" w:rsidRDefault="00B6651A" w:rsidP="00B6651A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是怎么解决的、依据是什么、是怎么想的</w:t>
      </w:r>
    </w:p>
    <w:p w:rsidR="00B6651A" w:rsidRPr="00356E74" w:rsidRDefault="00B6651A" w:rsidP="00B6651A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对今天的工作进行总结</w:t>
      </w:r>
    </w:p>
    <w:p w:rsidR="00B6651A" w:rsidRPr="00356E74" w:rsidRDefault="00B6651A" w:rsidP="00B6651A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未来怎么改进和预防</w:t>
      </w:r>
    </w:p>
    <w:p w:rsidR="00B6651A" w:rsidRPr="00356E74" w:rsidRDefault="00B6651A" w:rsidP="00B6651A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356E74">
        <w:rPr>
          <w:rFonts w:hint="eastAsia"/>
          <w:sz w:val="24"/>
          <w:szCs w:val="24"/>
        </w:rPr>
        <w:t>工作中用到那些技术</w:t>
      </w: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</w:p>
    <w:p w:rsidR="00B6651A" w:rsidRPr="00356E74" w:rsidRDefault="00B6651A" w:rsidP="00B6651A">
      <w:pPr>
        <w:spacing w:line="360" w:lineRule="auto"/>
        <w:rPr>
          <w:sz w:val="24"/>
          <w:szCs w:val="24"/>
        </w:rPr>
      </w:pPr>
    </w:p>
    <w:p w:rsidR="002544ED" w:rsidRPr="00B6651A" w:rsidRDefault="002544ED"/>
    <w:sectPr w:rsidR="002544ED" w:rsidRPr="00B6651A" w:rsidSect="00C55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89A" w:rsidRDefault="0079089A" w:rsidP="00657591">
      <w:r>
        <w:separator/>
      </w:r>
    </w:p>
  </w:endnote>
  <w:endnote w:type="continuationSeparator" w:id="1">
    <w:p w:rsidR="0079089A" w:rsidRDefault="0079089A" w:rsidP="006575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89A" w:rsidRDefault="0079089A" w:rsidP="00657591">
      <w:r>
        <w:separator/>
      </w:r>
    </w:p>
  </w:footnote>
  <w:footnote w:type="continuationSeparator" w:id="1">
    <w:p w:rsidR="0079089A" w:rsidRDefault="0079089A" w:rsidP="006575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decimal"/>
      <w:suff w:val="nothing"/>
      <w:lvlText w:val="%1、"/>
      <w:lvlJc w:val="left"/>
    </w:lvl>
  </w:abstractNum>
  <w:abstractNum w:abstractNumId="1">
    <w:nsid w:val="00000010"/>
    <w:multiLevelType w:val="singleLevel"/>
    <w:tmpl w:val="00000010"/>
    <w:lvl w:ilvl="0">
      <w:start w:val="1"/>
      <w:numFmt w:val="decimal"/>
      <w:suff w:val="nothing"/>
      <w:lvlText w:val="%1、"/>
      <w:lvlJc w:val="left"/>
    </w:lvl>
  </w:abstractNum>
  <w:abstractNum w:abstractNumId="2">
    <w:nsid w:val="00000013"/>
    <w:multiLevelType w:val="singleLevel"/>
    <w:tmpl w:val="00000013"/>
    <w:lvl w:ilvl="0">
      <w:start w:val="1"/>
      <w:numFmt w:val="decimal"/>
      <w:suff w:val="nothing"/>
      <w:lvlText w:val="%1、"/>
      <w:lvlJc w:val="left"/>
    </w:lvl>
  </w:abstractNum>
  <w:abstractNum w:abstractNumId="3">
    <w:nsid w:val="00000016"/>
    <w:multiLevelType w:val="singleLevel"/>
    <w:tmpl w:val="00000016"/>
    <w:lvl w:ilvl="0">
      <w:start w:val="1"/>
      <w:numFmt w:val="decimal"/>
      <w:suff w:val="nothing"/>
      <w:lvlText w:val="%1、"/>
      <w:lvlJc w:val="left"/>
    </w:lvl>
  </w:abstractNum>
  <w:abstractNum w:abstractNumId="4">
    <w:nsid w:val="0000001D"/>
    <w:multiLevelType w:val="singleLevel"/>
    <w:tmpl w:val="0000001D"/>
    <w:lvl w:ilvl="0">
      <w:start w:val="1"/>
      <w:numFmt w:val="decimal"/>
      <w:suff w:val="nothing"/>
      <w:lvlText w:val="%1、"/>
      <w:lvlJc w:val="left"/>
    </w:lvl>
  </w:abstractNum>
  <w:abstractNum w:abstractNumId="5">
    <w:nsid w:val="0000001F"/>
    <w:multiLevelType w:val="singleLevel"/>
    <w:tmpl w:val="0000001F"/>
    <w:lvl w:ilvl="0">
      <w:start w:val="1"/>
      <w:numFmt w:val="decimal"/>
      <w:suff w:val="nothing"/>
      <w:lvlText w:val="%1、"/>
      <w:lvlJc w:val="left"/>
    </w:lvl>
  </w:abstractNum>
  <w:abstractNum w:abstractNumId="6">
    <w:nsid w:val="00000022"/>
    <w:multiLevelType w:val="singleLevel"/>
    <w:tmpl w:val="00000022"/>
    <w:lvl w:ilvl="0">
      <w:start w:val="1"/>
      <w:numFmt w:val="decimal"/>
      <w:suff w:val="nothing"/>
      <w:lvlText w:val="%1、"/>
      <w:lvlJc w:val="left"/>
    </w:lvl>
  </w:abstractNum>
  <w:abstractNum w:abstractNumId="7">
    <w:nsid w:val="00000024"/>
    <w:multiLevelType w:val="singleLevel"/>
    <w:tmpl w:val="00000024"/>
    <w:lvl w:ilvl="0">
      <w:start w:val="6"/>
      <w:numFmt w:val="decimal"/>
      <w:suff w:val="nothing"/>
      <w:lvlText w:val="%1、"/>
      <w:lvlJc w:val="left"/>
    </w:lvl>
  </w:abstractNum>
  <w:abstractNum w:abstractNumId="8">
    <w:nsid w:val="00000025"/>
    <w:multiLevelType w:val="singleLevel"/>
    <w:tmpl w:val="00000025"/>
    <w:lvl w:ilvl="0">
      <w:start w:val="1"/>
      <w:numFmt w:val="decimal"/>
      <w:suff w:val="nothing"/>
      <w:lvlText w:val="%1、"/>
      <w:lvlJc w:val="left"/>
    </w:lvl>
  </w:abstractNum>
  <w:abstractNum w:abstractNumId="9">
    <w:nsid w:val="0000002B"/>
    <w:multiLevelType w:val="singleLevel"/>
    <w:tmpl w:val="0000002B"/>
    <w:lvl w:ilvl="0">
      <w:start w:val="1"/>
      <w:numFmt w:val="decimal"/>
      <w:suff w:val="nothing"/>
      <w:lvlText w:val="%1、"/>
      <w:lvlJc w:val="left"/>
    </w:lvl>
  </w:abstractNum>
  <w:abstractNum w:abstractNumId="10">
    <w:nsid w:val="00000032"/>
    <w:multiLevelType w:val="singleLevel"/>
    <w:tmpl w:val="00000032"/>
    <w:lvl w:ilvl="0">
      <w:start w:val="1"/>
      <w:numFmt w:val="decimal"/>
      <w:suff w:val="nothing"/>
      <w:lvlText w:val="%1、"/>
      <w:lvlJc w:val="left"/>
    </w:lvl>
  </w:abstractNum>
  <w:abstractNum w:abstractNumId="11">
    <w:nsid w:val="00000034"/>
    <w:multiLevelType w:val="singleLevel"/>
    <w:tmpl w:val="00000034"/>
    <w:lvl w:ilvl="0">
      <w:start w:val="1"/>
      <w:numFmt w:val="decimal"/>
      <w:suff w:val="nothing"/>
      <w:lvlText w:val="（%1）"/>
      <w:lvlJc w:val="left"/>
    </w:lvl>
  </w:abstractNum>
  <w:abstractNum w:abstractNumId="12">
    <w:nsid w:val="0000003E"/>
    <w:multiLevelType w:val="singleLevel"/>
    <w:tmpl w:val="0000003E"/>
    <w:lvl w:ilvl="0">
      <w:start w:val="1"/>
      <w:numFmt w:val="decimal"/>
      <w:suff w:val="nothing"/>
      <w:lvlText w:val="%1、"/>
      <w:lvlJc w:val="left"/>
    </w:lvl>
  </w:abstractNum>
  <w:abstractNum w:abstractNumId="13">
    <w:nsid w:val="0000003F"/>
    <w:multiLevelType w:val="singleLevel"/>
    <w:tmpl w:val="0000003F"/>
    <w:lvl w:ilvl="0">
      <w:start w:val="1"/>
      <w:numFmt w:val="decimal"/>
      <w:suff w:val="nothing"/>
      <w:lvlText w:val="%1、"/>
      <w:lvlJc w:val="left"/>
    </w:lvl>
  </w:abstractNum>
  <w:abstractNum w:abstractNumId="14">
    <w:nsid w:val="00000040"/>
    <w:multiLevelType w:val="singleLevel"/>
    <w:tmpl w:val="00000040"/>
    <w:lvl w:ilvl="0">
      <w:start w:val="1"/>
      <w:numFmt w:val="decimal"/>
      <w:suff w:val="nothing"/>
      <w:lvlText w:val="%1、"/>
      <w:lvlJc w:val="left"/>
    </w:lvl>
  </w:abstractNum>
  <w:abstractNum w:abstractNumId="15">
    <w:nsid w:val="00000041"/>
    <w:multiLevelType w:val="singleLevel"/>
    <w:tmpl w:val="00000041"/>
    <w:lvl w:ilvl="0">
      <w:start w:val="1"/>
      <w:numFmt w:val="decimal"/>
      <w:suff w:val="nothing"/>
      <w:lvlText w:val="%1、"/>
      <w:lvlJc w:val="left"/>
    </w:lvl>
  </w:abstractNum>
  <w:abstractNum w:abstractNumId="16">
    <w:nsid w:val="00000045"/>
    <w:multiLevelType w:val="singleLevel"/>
    <w:tmpl w:val="00000045"/>
    <w:lvl w:ilvl="0">
      <w:start w:val="1"/>
      <w:numFmt w:val="decimal"/>
      <w:suff w:val="nothing"/>
      <w:lvlText w:val="%1、"/>
      <w:lvlJc w:val="left"/>
    </w:lvl>
  </w:abstractNum>
  <w:abstractNum w:abstractNumId="17">
    <w:nsid w:val="14B93467"/>
    <w:multiLevelType w:val="hybridMultilevel"/>
    <w:tmpl w:val="06EE3978"/>
    <w:lvl w:ilvl="0" w:tplc="DDEAEE5C">
      <w:start w:val="102"/>
      <w:numFmt w:val="decimal"/>
      <w:lvlText w:val="%1、"/>
      <w:lvlJc w:val="left"/>
      <w:pPr>
        <w:ind w:left="899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37601D"/>
    <w:multiLevelType w:val="hybridMultilevel"/>
    <w:tmpl w:val="34A4C94A"/>
    <w:lvl w:ilvl="0" w:tplc="B45A60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F1B749E"/>
    <w:multiLevelType w:val="hybridMultilevel"/>
    <w:tmpl w:val="FA36B6DA"/>
    <w:lvl w:ilvl="0" w:tplc="63E85032">
      <w:start w:val="34"/>
      <w:numFmt w:val="decimal"/>
      <w:lvlText w:val="%1、"/>
      <w:lvlJc w:val="left"/>
      <w:pPr>
        <w:ind w:left="779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8"/>
  </w:num>
  <w:num w:numId="2">
    <w:abstractNumId w:val="10"/>
  </w:num>
  <w:num w:numId="3">
    <w:abstractNumId w:val="9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  <w:num w:numId="11">
    <w:abstractNumId w:val="16"/>
  </w:num>
  <w:num w:numId="12">
    <w:abstractNumId w:val="11"/>
  </w:num>
  <w:num w:numId="13">
    <w:abstractNumId w:val="12"/>
  </w:num>
  <w:num w:numId="14">
    <w:abstractNumId w:val="14"/>
  </w:num>
  <w:num w:numId="15">
    <w:abstractNumId w:val="15"/>
  </w:num>
  <w:num w:numId="16">
    <w:abstractNumId w:val="2"/>
  </w:num>
  <w:num w:numId="17">
    <w:abstractNumId w:val="13"/>
  </w:num>
  <w:num w:numId="18">
    <w:abstractNumId w:val="8"/>
  </w:num>
  <w:num w:numId="19">
    <w:abstractNumId w:val="17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05ED"/>
    <w:rsid w:val="00096BCE"/>
    <w:rsid w:val="0019264E"/>
    <w:rsid w:val="0023475D"/>
    <w:rsid w:val="002544ED"/>
    <w:rsid w:val="00284FAA"/>
    <w:rsid w:val="00313F04"/>
    <w:rsid w:val="00443579"/>
    <w:rsid w:val="004561F3"/>
    <w:rsid w:val="00540D5D"/>
    <w:rsid w:val="006565EA"/>
    <w:rsid w:val="00657591"/>
    <w:rsid w:val="006C5BEF"/>
    <w:rsid w:val="007103E0"/>
    <w:rsid w:val="0079089A"/>
    <w:rsid w:val="00A130AD"/>
    <w:rsid w:val="00A648B9"/>
    <w:rsid w:val="00AB05ED"/>
    <w:rsid w:val="00AD3AC6"/>
    <w:rsid w:val="00B573D0"/>
    <w:rsid w:val="00B6651A"/>
    <w:rsid w:val="00C31366"/>
    <w:rsid w:val="00C5524B"/>
    <w:rsid w:val="00F50ED8"/>
    <w:rsid w:val="00F67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5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7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5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7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591"/>
    <w:rPr>
      <w:sz w:val="18"/>
      <w:szCs w:val="18"/>
    </w:rPr>
  </w:style>
  <w:style w:type="paragraph" w:styleId="a5">
    <w:name w:val="List Paragraph"/>
    <w:basedOn w:val="a"/>
    <w:uiPriority w:val="34"/>
    <w:qFormat/>
    <w:rsid w:val="00B6651A"/>
    <w:pPr>
      <w:widowControl/>
      <w:ind w:firstLine="420"/>
    </w:pPr>
    <w:rPr>
      <w:rFonts w:ascii="Calibri" w:eastAsia="宋体" w:hAnsi="Calibri" w:cs="宋体"/>
      <w:kern w:val="0"/>
      <w:szCs w:val="21"/>
    </w:rPr>
  </w:style>
  <w:style w:type="table" w:styleId="a6">
    <w:name w:val="Table Grid"/>
    <w:basedOn w:val="a1"/>
    <w:uiPriority w:val="59"/>
    <w:rsid w:val="00313F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5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7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5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7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591"/>
    <w:rPr>
      <w:sz w:val="18"/>
      <w:szCs w:val="18"/>
    </w:rPr>
  </w:style>
  <w:style w:type="paragraph" w:styleId="a5">
    <w:name w:val="List Paragraph"/>
    <w:basedOn w:val="a"/>
    <w:uiPriority w:val="34"/>
    <w:qFormat/>
    <w:rsid w:val="00B6651A"/>
    <w:pPr>
      <w:widowControl/>
      <w:ind w:firstLine="420"/>
    </w:pPr>
    <w:rPr>
      <w:rFonts w:ascii="Calibri" w:eastAsia="宋体" w:hAnsi="Calibri" w:cs="宋体"/>
      <w:kern w:val="0"/>
      <w:szCs w:val="21"/>
    </w:rPr>
  </w:style>
  <w:style w:type="table" w:styleId="a6">
    <w:name w:val="Table Grid"/>
    <w:basedOn w:val="a1"/>
    <w:uiPriority w:val="59"/>
    <w:rsid w:val="00313F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zhengzhong</dc:creator>
  <cp:keywords/>
  <dc:description/>
  <cp:lastModifiedBy>bestone</cp:lastModifiedBy>
  <cp:revision>23</cp:revision>
  <dcterms:created xsi:type="dcterms:W3CDTF">2013-06-19T03:39:00Z</dcterms:created>
  <dcterms:modified xsi:type="dcterms:W3CDTF">2015-05-21T02:40:00Z</dcterms:modified>
</cp:coreProperties>
</file>